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F61" w:rsidRPr="00BC55C4" w:rsidRDefault="00286F61" w:rsidP="00BC55C4">
      <w:pPr>
        <w:pStyle w:val="NoSpacing"/>
        <w:jc w:val="center"/>
        <w:rPr>
          <w:rFonts w:asciiTheme="minorHAnsi" w:hAnsiTheme="minorHAnsi" w:cs="Tahoma"/>
          <w:b/>
          <w:color w:val="FF0000"/>
          <w:sz w:val="34"/>
          <w:szCs w:val="24"/>
          <w:u w:val="single"/>
        </w:rPr>
      </w:pPr>
      <w:r w:rsidRPr="00BC55C4">
        <w:rPr>
          <w:rFonts w:asciiTheme="minorHAnsi" w:hAnsiTheme="minorHAnsi" w:cs="Tahoma"/>
          <w:b/>
          <w:color w:val="FF0000"/>
          <w:sz w:val="34"/>
          <w:szCs w:val="24"/>
          <w:u w:val="single"/>
        </w:rPr>
        <w:t>Itinerary</w:t>
      </w:r>
    </w:p>
    <w:p w:rsidR="00286F61" w:rsidRPr="00BC55C4" w:rsidRDefault="00286F61" w:rsidP="00BC55C4">
      <w:pPr>
        <w:pStyle w:val="Header"/>
        <w:tabs>
          <w:tab w:val="clear" w:pos="4680"/>
          <w:tab w:val="clear" w:pos="9360"/>
        </w:tabs>
        <w:jc w:val="both"/>
        <w:rPr>
          <w:rFonts w:cstheme="minorHAnsi"/>
          <w:b/>
          <w:sz w:val="24"/>
          <w:szCs w:val="24"/>
        </w:rPr>
      </w:pPr>
    </w:p>
    <w:p w:rsidR="00286F61" w:rsidRPr="00BC55C4" w:rsidRDefault="00286F61" w:rsidP="00BC55C4">
      <w:pPr>
        <w:pStyle w:val="Header"/>
        <w:pBdr>
          <w:top w:val="single" w:sz="4" w:space="1" w:color="auto"/>
          <w:left w:val="single" w:sz="4" w:space="4" w:color="auto"/>
          <w:bottom w:val="single" w:sz="4" w:space="1" w:color="auto"/>
          <w:right w:val="single" w:sz="4" w:space="4" w:color="auto"/>
        </w:pBdr>
        <w:tabs>
          <w:tab w:val="clear" w:pos="4680"/>
          <w:tab w:val="clear" w:pos="9360"/>
        </w:tabs>
        <w:jc w:val="both"/>
        <w:rPr>
          <w:rFonts w:cstheme="minorHAnsi"/>
          <w:b/>
          <w:color w:val="0070C0"/>
          <w:sz w:val="24"/>
          <w:szCs w:val="24"/>
        </w:rPr>
      </w:pPr>
      <w:r w:rsidRPr="00BC55C4">
        <w:rPr>
          <w:rFonts w:cstheme="minorHAnsi"/>
          <w:b/>
          <w:color w:val="0070C0"/>
          <w:sz w:val="24"/>
          <w:szCs w:val="24"/>
        </w:rPr>
        <w:t xml:space="preserve">Day 01                                                    Arrive Delhi </w:t>
      </w:r>
    </w:p>
    <w:p w:rsidR="00286F61" w:rsidRPr="00BC55C4" w:rsidRDefault="00286F61" w:rsidP="00BC55C4">
      <w:pPr>
        <w:spacing w:after="0" w:line="240" w:lineRule="auto"/>
        <w:jc w:val="both"/>
        <w:rPr>
          <w:rFonts w:cstheme="minorHAnsi"/>
          <w:bCs/>
          <w:sz w:val="24"/>
          <w:szCs w:val="24"/>
        </w:rPr>
      </w:pPr>
    </w:p>
    <w:p w:rsidR="00286F61" w:rsidRPr="00BC55C4" w:rsidRDefault="00286F61" w:rsidP="00BC55C4">
      <w:pPr>
        <w:spacing w:after="0" w:line="240" w:lineRule="auto"/>
        <w:jc w:val="both"/>
        <w:rPr>
          <w:rFonts w:cstheme="minorHAnsi"/>
          <w:b/>
          <w:bCs/>
          <w:sz w:val="24"/>
          <w:szCs w:val="24"/>
        </w:rPr>
      </w:pPr>
      <w:r w:rsidRPr="00BC55C4">
        <w:rPr>
          <w:rFonts w:cstheme="minorHAnsi"/>
          <w:bCs/>
          <w:sz w:val="24"/>
          <w:szCs w:val="24"/>
        </w:rPr>
        <w:t xml:space="preserve">Arrive in Delhi late night by international flight. After clearing immigration, you will be by our representative in the arrival hall.  He will then take over to assist you with the transfer and check in at hotel. </w:t>
      </w:r>
      <w:r w:rsidRPr="00BC55C4">
        <w:rPr>
          <w:rFonts w:cstheme="minorHAnsi"/>
          <w:b/>
          <w:bCs/>
          <w:sz w:val="24"/>
          <w:szCs w:val="24"/>
        </w:rPr>
        <w:t>(Check in time at hotel is 2 pm. Early check in will be subject to availability)</w:t>
      </w:r>
    </w:p>
    <w:p w:rsidR="00286F61" w:rsidRPr="00BC55C4" w:rsidRDefault="00286F61" w:rsidP="00BC55C4">
      <w:pPr>
        <w:spacing w:after="0" w:line="240" w:lineRule="auto"/>
        <w:jc w:val="both"/>
        <w:rPr>
          <w:rFonts w:cstheme="minorHAnsi"/>
          <w:bCs/>
          <w:sz w:val="24"/>
          <w:szCs w:val="24"/>
        </w:rPr>
      </w:pPr>
    </w:p>
    <w:p w:rsidR="00286F61" w:rsidRPr="00BC55C4" w:rsidRDefault="00286F61" w:rsidP="00BC55C4">
      <w:pPr>
        <w:spacing w:after="0" w:line="240" w:lineRule="auto"/>
        <w:jc w:val="both"/>
        <w:rPr>
          <w:rFonts w:cstheme="minorHAnsi"/>
          <w:sz w:val="24"/>
          <w:szCs w:val="24"/>
          <w:lang w:val="en-GB"/>
        </w:rPr>
      </w:pPr>
      <w:r w:rsidRPr="00BC55C4">
        <w:rPr>
          <w:rFonts w:cstheme="minorHAnsi"/>
          <w:b/>
          <w:bCs/>
          <w:sz w:val="24"/>
          <w:szCs w:val="24"/>
          <w:u w:val="single"/>
          <w:lang w:val="en-GB"/>
        </w:rPr>
        <w:t>DELHI:</w:t>
      </w:r>
      <w:r w:rsidRPr="00BC55C4">
        <w:rPr>
          <w:rFonts w:cstheme="minorHAnsi"/>
          <w:b/>
          <w:bCs/>
          <w:sz w:val="24"/>
          <w:szCs w:val="24"/>
          <w:lang w:val="en-GB"/>
        </w:rPr>
        <w:t xml:space="preserve"> </w:t>
      </w:r>
      <w:r w:rsidRPr="00BC55C4">
        <w:rPr>
          <w:rFonts w:cstheme="minorHAnsi"/>
          <w:sz w:val="24"/>
          <w:szCs w:val="24"/>
          <w:lang w:val="en-GB"/>
        </w:rPr>
        <w:t xml:space="preserve">The capital city of Independent India is often the starting point of a visit to </w:t>
      </w:r>
      <w:proofErr w:type="gramStart"/>
      <w:r w:rsidRPr="00BC55C4">
        <w:rPr>
          <w:rFonts w:cstheme="minorHAnsi"/>
          <w:sz w:val="24"/>
          <w:szCs w:val="24"/>
          <w:lang w:val="en-GB"/>
        </w:rPr>
        <w:t>India .</w:t>
      </w:r>
      <w:proofErr w:type="gramEnd"/>
      <w:r w:rsidRPr="00BC55C4">
        <w:rPr>
          <w:rFonts w:cstheme="minorHAnsi"/>
          <w:sz w:val="24"/>
          <w:szCs w:val="24"/>
          <w:lang w:val="en-GB"/>
        </w:rPr>
        <w:t xml:space="preserve"> Like Rome it is an eternal city and is a name with music in it for most of the people. For Indians it is the capital of their country, the centre of power and cultural; for the simple villager it is identified as the home of </w:t>
      </w:r>
      <w:proofErr w:type="spellStart"/>
      <w:r w:rsidRPr="00BC55C4">
        <w:rPr>
          <w:rFonts w:cstheme="minorHAnsi"/>
          <w:sz w:val="24"/>
          <w:szCs w:val="24"/>
          <w:lang w:val="en-GB"/>
        </w:rPr>
        <w:t>Panditji</w:t>
      </w:r>
      <w:proofErr w:type="spellEnd"/>
      <w:r w:rsidRPr="00BC55C4">
        <w:rPr>
          <w:rFonts w:cstheme="minorHAnsi"/>
          <w:sz w:val="24"/>
          <w:szCs w:val="24"/>
          <w:lang w:val="en-GB"/>
        </w:rPr>
        <w:t>, as Mr. Nehru was affectionately known. For foreigners who have read of it in their newspaper and seen on their Television, it is a strange, and sometimes puzzling blend of ancient and modern, of pageantry and socialistic planning.</w:t>
      </w:r>
    </w:p>
    <w:p w:rsidR="00286F61" w:rsidRPr="00BC55C4" w:rsidRDefault="00286F61" w:rsidP="00BC55C4">
      <w:pPr>
        <w:spacing w:after="0" w:line="240" w:lineRule="auto"/>
        <w:jc w:val="both"/>
        <w:rPr>
          <w:rFonts w:cstheme="minorHAnsi"/>
          <w:bCs/>
          <w:sz w:val="24"/>
          <w:szCs w:val="24"/>
        </w:rPr>
      </w:pPr>
    </w:p>
    <w:p w:rsidR="00286F61" w:rsidRPr="00BC55C4" w:rsidRDefault="00286F61" w:rsidP="00BC55C4">
      <w:pPr>
        <w:spacing w:after="0" w:line="240" w:lineRule="auto"/>
        <w:jc w:val="both"/>
        <w:rPr>
          <w:rFonts w:cstheme="minorHAnsi"/>
          <w:b/>
          <w:bCs/>
          <w:sz w:val="24"/>
          <w:szCs w:val="24"/>
        </w:rPr>
      </w:pPr>
      <w:r w:rsidRPr="00BC55C4">
        <w:rPr>
          <w:rFonts w:cstheme="minorHAnsi"/>
          <w:b/>
          <w:bCs/>
          <w:sz w:val="24"/>
          <w:szCs w:val="24"/>
        </w:rPr>
        <w:t>Overnight at Hotel.</w:t>
      </w:r>
    </w:p>
    <w:p w:rsidR="00286F61" w:rsidRPr="00BC55C4" w:rsidRDefault="00286F61" w:rsidP="00BC55C4">
      <w:pPr>
        <w:spacing w:after="0" w:line="240" w:lineRule="auto"/>
        <w:jc w:val="both"/>
        <w:rPr>
          <w:rFonts w:cstheme="minorHAnsi"/>
          <w:b/>
          <w:bCs/>
          <w:sz w:val="24"/>
          <w:szCs w:val="24"/>
        </w:rPr>
      </w:pPr>
    </w:p>
    <w:p w:rsidR="00286F61" w:rsidRPr="00BC55C4" w:rsidRDefault="00286F61" w:rsidP="00BC55C4">
      <w:pPr>
        <w:pStyle w:val="Header"/>
        <w:pBdr>
          <w:top w:val="single" w:sz="4" w:space="1" w:color="auto"/>
          <w:left w:val="single" w:sz="4" w:space="4" w:color="auto"/>
          <w:bottom w:val="single" w:sz="4" w:space="1" w:color="auto"/>
          <w:right w:val="single" w:sz="4" w:space="4" w:color="auto"/>
        </w:pBdr>
        <w:tabs>
          <w:tab w:val="clear" w:pos="4680"/>
          <w:tab w:val="clear" w:pos="9360"/>
        </w:tabs>
        <w:jc w:val="both"/>
        <w:rPr>
          <w:rFonts w:cstheme="minorHAnsi"/>
          <w:b/>
          <w:color w:val="0070C0"/>
          <w:sz w:val="24"/>
          <w:szCs w:val="24"/>
        </w:rPr>
      </w:pPr>
      <w:r w:rsidRPr="00BC55C4">
        <w:rPr>
          <w:rFonts w:cstheme="minorHAnsi"/>
          <w:b/>
          <w:color w:val="0070C0"/>
          <w:sz w:val="24"/>
          <w:szCs w:val="24"/>
        </w:rPr>
        <w:t xml:space="preserve">Day 02                                        </w:t>
      </w:r>
      <w:r w:rsidRPr="00BC55C4">
        <w:rPr>
          <w:rFonts w:cstheme="minorHAnsi"/>
          <w:b/>
          <w:color w:val="0070C0"/>
          <w:sz w:val="24"/>
          <w:szCs w:val="24"/>
        </w:rPr>
        <w:tab/>
      </w:r>
      <w:r w:rsidR="00BE23D8" w:rsidRPr="00BC55C4">
        <w:rPr>
          <w:rFonts w:cstheme="minorHAnsi"/>
          <w:b/>
          <w:color w:val="0070C0"/>
          <w:sz w:val="24"/>
          <w:szCs w:val="24"/>
        </w:rPr>
        <w:tab/>
      </w:r>
      <w:proofErr w:type="gramStart"/>
      <w:r w:rsidRPr="00BC55C4">
        <w:rPr>
          <w:rFonts w:cstheme="minorHAnsi"/>
          <w:b/>
          <w:color w:val="0070C0"/>
          <w:sz w:val="24"/>
          <w:szCs w:val="24"/>
        </w:rPr>
        <w:t>In</w:t>
      </w:r>
      <w:proofErr w:type="gramEnd"/>
      <w:r w:rsidRPr="00BC55C4">
        <w:rPr>
          <w:rFonts w:cstheme="minorHAnsi"/>
          <w:b/>
          <w:color w:val="0070C0"/>
          <w:sz w:val="24"/>
          <w:szCs w:val="24"/>
        </w:rPr>
        <w:t xml:space="preserve"> Delhi  </w:t>
      </w:r>
    </w:p>
    <w:p w:rsidR="00286F61" w:rsidRPr="00BC55C4" w:rsidRDefault="00286F61" w:rsidP="00BC55C4">
      <w:pPr>
        <w:spacing w:after="0" w:line="240" w:lineRule="auto"/>
        <w:jc w:val="both"/>
        <w:rPr>
          <w:rFonts w:cs="Times New Roman"/>
          <w:sz w:val="24"/>
          <w:szCs w:val="24"/>
        </w:rPr>
      </w:pPr>
    </w:p>
    <w:p w:rsidR="00286F61" w:rsidRPr="00BC55C4" w:rsidRDefault="00286F61" w:rsidP="00BC55C4">
      <w:pPr>
        <w:widowControl w:val="0"/>
        <w:autoSpaceDE w:val="0"/>
        <w:autoSpaceDN w:val="0"/>
        <w:adjustRightInd w:val="0"/>
        <w:spacing w:after="0" w:line="240" w:lineRule="auto"/>
        <w:jc w:val="both"/>
        <w:rPr>
          <w:rFonts w:cs="Times New Roman"/>
          <w:sz w:val="24"/>
          <w:szCs w:val="24"/>
        </w:rPr>
      </w:pPr>
      <w:r w:rsidRPr="00BC55C4">
        <w:rPr>
          <w:rFonts w:cs="Times New Roman"/>
          <w:sz w:val="24"/>
          <w:szCs w:val="24"/>
        </w:rPr>
        <w:t>After leisurely breakfast proceed for full day combine city tour of Old and New Delhi</w:t>
      </w:r>
    </w:p>
    <w:p w:rsidR="00286F61" w:rsidRPr="00BC55C4" w:rsidRDefault="00286F61" w:rsidP="00BC55C4">
      <w:pPr>
        <w:widowControl w:val="0"/>
        <w:autoSpaceDE w:val="0"/>
        <w:autoSpaceDN w:val="0"/>
        <w:adjustRightInd w:val="0"/>
        <w:spacing w:after="0" w:line="240" w:lineRule="auto"/>
        <w:jc w:val="both"/>
        <w:rPr>
          <w:rFonts w:cs="Times New Roman"/>
          <w:sz w:val="24"/>
          <w:szCs w:val="24"/>
        </w:rPr>
      </w:pPr>
    </w:p>
    <w:p w:rsidR="00286F61" w:rsidRPr="00BC55C4" w:rsidRDefault="00286F61" w:rsidP="00BC55C4">
      <w:pPr>
        <w:widowControl w:val="0"/>
        <w:overflowPunct w:val="0"/>
        <w:autoSpaceDE w:val="0"/>
        <w:autoSpaceDN w:val="0"/>
        <w:adjustRightInd w:val="0"/>
        <w:spacing w:after="0" w:line="240" w:lineRule="auto"/>
        <w:jc w:val="both"/>
        <w:rPr>
          <w:rFonts w:cs="Times New Roman"/>
          <w:sz w:val="24"/>
          <w:szCs w:val="24"/>
        </w:rPr>
      </w:pPr>
      <w:r w:rsidRPr="00BC55C4">
        <w:rPr>
          <w:rFonts w:cs="Times New Roman"/>
          <w:sz w:val="24"/>
          <w:szCs w:val="24"/>
        </w:rPr>
        <w:t xml:space="preserve">In Old Delhi drive past the Red Fort, - a marvel in red sandstone, the Raj </w:t>
      </w:r>
      <w:proofErr w:type="spellStart"/>
      <w:r w:rsidRPr="00BC55C4">
        <w:rPr>
          <w:rFonts w:cs="Times New Roman"/>
          <w:sz w:val="24"/>
          <w:szCs w:val="24"/>
        </w:rPr>
        <w:t>Ghat</w:t>
      </w:r>
      <w:proofErr w:type="spellEnd"/>
      <w:r w:rsidRPr="00BC55C4">
        <w:rPr>
          <w:rFonts w:cs="Times New Roman"/>
          <w:sz w:val="24"/>
          <w:szCs w:val="24"/>
        </w:rPr>
        <w:t xml:space="preserve">, - memorial to Mahatma Gandhi, Jama Masjid, - the largest mosque in India. Proceed to </w:t>
      </w:r>
      <w:proofErr w:type="spellStart"/>
      <w:r w:rsidRPr="00BC55C4">
        <w:rPr>
          <w:rFonts w:cs="Times New Roman"/>
          <w:sz w:val="24"/>
          <w:szCs w:val="24"/>
        </w:rPr>
        <w:t>Chandni</w:t>
      </w:r>
      <w:proofErr w:type="spellEnd"/>
      <w:r w:rsidRPr="00BC55C4">
        <w:rPr>
          <w:rFonts w:cs="Times New Roman"/>
          <w:sz w:val="24"/>
          <w:szCs w:val="24"/>
        </w:rPr>
        <w:t xml:space="preserve"> </w:t>
      </w:r>
      <w:proofErr w:type="spellStart"/>
      <w:r w:rsidRPr="00BC55C4">
        <w:rPr>
          <w:rFonts w:cs="Times New Roman"/>
          <w:sz w:val="24"/>
          <w:szCs w:val="24"/>
        </w:rPr>
        <w:t>Chowk</w:t>
      </w:r>
      <w:proofErr w:type="spellEnd"/>
      <w:r w:rsidRPr="00BC55C4">
        <w:rPr>
          <w:rFonts w:cs="Times New Roman"/>
          <w:sz w:val="24"/>
          <w:szCs w:val="24"/>
        </w:rPr>
        <w:t xml:space="preserve"> to </w:t>
      </w:r>
      <w:proofErr w:type="spellStart"/>
      <w:r w:rsidRPr="00BC55C4">
        <w:rPr>
          <w:rFonts w:cs="Times New Roman"/>
          <w:sz w:val="24"/>
          <w:szCs w:val="24"/>
        </w:rPr>
        <w:t>savour</w:t>
      </w:r>
      <w:proofErr w:type="spellEnd"/>
      <w:r w:rsidRPr="00BC55C4">
        <w:rPr>
          <w:rFonts w:cs="Times New Roman"/>
          <w:sz w:val="24"/>
          <w:szCs w:val="24"/>
        </w:rPr>
        <w:t xml:space="preserve"> the ambience of an oriental, crowded </w:t>
      </w:r>
      <w:proofErr w:type="spellStart"/>
      <w:r w:rsidRPr="00BC55C4">
        <w:rPr>
          <w:rFonts w:cs="Times New Roman"/>
          <w:sz w:val="24"/>
          <w:szCs w:val="24"/>
        </w:rPr>
        <w:t>bazaar.Old</w:t>
      </w:r>
      <w:proofErr w:type="spellEnd"/>
      <w:r w:rsidRPr="00BC55C4">
        <w:rPr>
          <w:rFonts w:cs="Times New Roman"/>
          <w:sz w:val="24"/>
          <w:szCs w:val="24"/>
        </w:rPr>
        <w:t xml:space="preserve"> Delhi was once known as the city of </w:t>
      </w:r>
      <w:proofErr w:type="spellStart"/>
      <w:r w:rsidRPr="00BC55C4">
        <w:rPr>
          <w:rFonts w:cs="Times New Roman"/>
          <w:sz w:val="24"/>
          <w:szCs w:val="24"/>
        </w:rPr>
        <w:t>Shahjahanabad</w:t>
      </w:r>
      <w:proofErr w:type="spellEnd"/>
      <w:r w:rsidRPr="00BC55C4">
        <w:rPr>
          <w:rFonts w:cs="Times New Roman"/>
          <w:sz w:val="24"/>
          <w:szCs w:val="24"/>
        </w:rPr>
        <w:t xml:space="preserve">. This fortified city has a long and interesting history and even today, the remains of its glorious past can be seen in the form of Kashmiri Gate, </w:t>
      </w:r>
      <w:proofErr w:type="spellStart"/>
      <w:r w:rsidRPr="00BC55C4">
        <w:rPr>
          <w:rFonts w:cs="Times New Roman"/>
          <w:sz w:val="24"/>
          <w:szCs w:val="24"/>
        </w:rPr>
        <w:t>Ajmeri</w:t>
      </w:r>
      <w:proofErr w:type="spellEnd"/>
      <w:r w:rsidRPr="00BC55C4">
        <w:rPr>
          <w:rFonts w:cs="Times New Roman"/>
          <w:sz w:val="24"/>
          <w:szCs w:val="24"/>
        </w:rPr>
        <w:t xml:space="preserve"> Gate, </w:t>
      </w:r>
      <w:proofErr w:type="spellStart"/>
      <w:r w:rsidRPr="00BC55C4">
        <w:rPr>
          <w:rFonts w:cs="Times New Roman"/>
          <w:sz w:val="24"/>
          <w:szCs w:val="24"/>
        </w:rPr>
        <w:t>Turkman</w:t>
      </w:r>
      <w:proofErr w:type="spellEnd"/>
      <w:r w:rsidRPr="00BC55C4">
        <w:rPr>
          <w:rFonts w:cs="Times New Roman"/>
          <w:sz w:val="24"/>
          <w:szCs w:val="24"/>
        </w:rPr>
        <w:t xml:space="preserve"> Gate, Delhi Gate and </w:t>
      </w:r>
      <w:proofErr w:type="spellStart"/>
      <w:r w:rsidRPr="00BC55C4">
        <w:rPr>
          <w:rFonts w:cs="Times New Roman"/>
          <w:sz w:val="24"/>
          <w:szCs w:val="24"/>
        </w:rPr>
        <w:t>Feroz</w:t>
      </w:r>
      <w:proofErr w:type="spellEnd"/>
      <w:r w:rsidRPr="00BC55C4">
        <w:rPr>
          <w:rFonts w:cs="Times New Roman"/>
          <w:sz w:val="24"/>
          <w:szCs w:val="24"/>
        </w:rPr>
        <w:t xml:space="preserve"> Shah </w:t>
      </w:r>
      <w:proofErr w:type="spellStart"/>
      <w:r w:rsidRPr="00BC55C4">
        <w:rPr>
          <w:rFonts w:cs="Times New Roman"/>
          <w:sz w:val="24"/>
          <w:szCs w:val="24"/>
        </w:rPr>
        <w:t>Kotla</w:t>
      </w:r>
      <w:proofErr w:type="spellEnd"/>
      <w:r w:rsidRPr="00BC55C4">
        <w:rPr>
          <w:rFonts w:cs="Times New Roman"/>
          <w:sz w:val="24"/>
          <w:szCs w:val="24"/>
        </w:rPr>
        <w:t xml:space="preserve">. At </w:t>
      </w:r>
      <w:proofErr w:type="spellStart"/>
      <w:r w:rsidRPr="00BC55C4">
        <w:rPr>
          <w:rFonts w:cs="Times New Roman"/>
          <w:sz w:val="24"/>
          <w:szCs w:val="24"/>
        </w:rPr>
        <w:t>Chandni</w:t>
      </w:r>
      <w:proofErr w:type="spellEnd"/>
      <w:r w:rsidRPr="00BC55C4">
        <w:rPr>
          <w:rFonts w:cs="Times New Roman"/>
          <w:sz w:val="24"/>
          <w:szCs w:val="24"/>
        </w:rPr>
        <w:t xml:space="preserve"> </w:t>
      </w:r>
      <w:proofErr w:type="spellStart"/>
      <w:r w:rsidRPr="00BC55C4">
        <w:rPr>
          <w:rFonts w:cs="Times New Roman"/>
          <w:sz w:val="24"/>
          <w:szCs w:val="24"/>
        </w:rPr>
        <w:t>Chowk</w:t>
      </w:r>
      <w:proofErr w:type="spellEnd"/>
      <w:r w:rsidRPr="00BC55C4">
        <w:rPr>
          <w:rFonts w:cs="Times New Roman"/>
          <w:sz w:val="24"/>
          <w:szCs w:val="24"/>
        </w:rPr>
        <w:t xml:space="preserve"> &amp; take rickshaw ride to see the massive area packed with shops, bazaars, and people. As Asia's largest wholesale market, </w:t>
      </w:r>
      <w:proofErr w:type="spellStart"/>
      <w:r w:rsidRPr="00BC55C4">
        <w:rPr>
          <w:rFonts w:cs="Times New Roman"/>
          <w:sz w:val="24"/>
          <w:szCs w:val="24"/>
        </w:rPr>
        <w:t>Chandni</w:t>
      </w:r>
      <w:proofErr w:type="spellEnd"/>
      <w:r w:rsidRPr="00BC55C4">
        <w:rPr>
          <w:rFonts w:cs="Times New Roman"/>
          <w:sz w:val="24"/>
          <w:szCs w:val="24"/>
        </w:rPr>
        <w:t xml:space="preserve"> </w:t>
      </w:r>
      <w:proofErr w:type="spellStart"/>
      <w:r w:rsidRPr="00BC55C4">
        <w:rPr>
          <w:rFonts w:cs="Times New Roman"/>
          <w:sz w:val="24"/>
          <w:szCs w:val="24"/>
        </w:rPr>
        <w:t>Chowk</w:t>
      </w:r>
      <w:proofErr w:type="spellEnd"/>
      <w:r w:rsidRPr="00BC55C4">
        <w:rPr>
          <w:rFonts w:cs="Times New Roman"/>
          <w:sz w:val="24"/>
          <w:szCs w:val="24"/>
        </w:rPr>
        <w:t xml:space="preserve"> features an array of goods available at the shops and stalls.</w:t>
      </w:r>
    </w:p>
    <w:p w:rsidR="00286F61" w:rsidRPr="00BC55C4" w:rsidRDefault="00286F61" w:rsidP="00BC55C4">
      <w:pPr>
        <w:widowControl w:val="0"/>
        <w:autoSpaceDE w:val="0"/>
        <w:autoSpaceDN w:val="0"/>
        <w:adjustRightInd w:val="0"/>
        <w:spacing w:after="0" w:line="240" w:lineRule="auto"/>
        <w:jc w:val="both"/>
        <w:rPr>
          <w:rFonts w:cs="Times New Roman"/>
          <w:sz w:val="24"/>
          <w:szCs w:val="24"/>
        </w:rPr>
      </w:pPr>
      <w:bookmarkStart w:id="0" w:name="page2"/>
      <w:bookmarkEnd w:id="0"/>
    </w:p>
    <w:p w:rsidR="00286F61" w:rsidRPr="00BC55C4" w:rsidRDefault="00286F61" w:rsidP="00BC55C4">
      <w:pPr>
        <w:widowControl w:val="0"/>
        <w:overflowPunct w:val="0"/>
        <w:autoSpaceDE w:val="0"/>
        <w:autoSpaceDN w:val="0"/>
        <w:adjustRightInd w:val="0"/>
        <w:spacing w:after="0" w:line="240" w:lineRule="auto"/>
        <w:jc w:val="both"/>
        <w:rPr>
          <w:rFonts w:cs="Times New Roman"/>
          <w:sz w:val="24"/>
          <w:szCs w:val="24"/>
        </w:rPr>
      </w:pPr>
      <w:r w:rsidRPr="00BC55C4">
        <w:rPr>
          <w:rFonts w:cs="Times New Roman"/>
          <w:sz w:val="24"/>
          <w:szCs w:val="24"/>
        </w:rPr>
        <w:t xml:space="preserve">Continue to New Delhi; pass by India Gate (memorial to the Indian army soldiers who died in the World War I), the </w:t>
      </w:r>
      <w:proofErr w:type="spellStart"/>
      <w:r w:rsidRPr="00BC55C4">
        <w:rPr>
          <w:rFonts w:cs="Times New Roman"/>
          <w:sz w:val="24"/>
          <w:szCs w:val="24"/>
        </w:rPr>
        <w:t>Rashtrapati</w:t>
      </w:r>
      <w:proofErr w:type="spellEnd"/>
      <w:r w:rsidRPr="00BC55C4">
        <w:rPr>
          <w:rFonts w:cs="Times New Roman"/>
          <w:sz w:val="24"/>
          <w:szCs w:val="24"/>
        </w:rPr>
        <w:t xml:space="preserve"> </w:t>
      </w:r>
      <w:proofErr w:type="spellStart"/>
      <w:r w:rsidRPr="00BC55C4">
        <w:rPr>
          <w:rFonts w:cs="Times New Roman"/>
          <w:sz w:val="24"/>
          <w:szCs w:val="24"/>
        </w:rPr>
        <w:t>Bhavan</w:t>
      </w:r>
      <w:proofErr w:type="spellEnd"/>
      <w:r w:rsidRPr="00BC55C4">
        <w:rPr>
          <w:rFonts w:cs="Times New Roman"/>
          <w:sz w:val="24"/>
          <w:szCs w:val="24"/>
        </w:rPr>
        <w:t xml:space="preserve"> (formerly the viceroy's residence) and the Parliament House.</w:t>
      </w:r>
    </w:p>
    <w:p w:rsidR="00286F61" w:rsidRPr="00BC55C4" w:rsidRDefault="00286F61" w:rsidP="00BC55C4">
      <w:pPr>
        <w:widowControl w:val="0"/>
        <w:autoSpaceDE w:val="0"/>
        <w:autoSpaceDN w:val="0"/>
        <w:adjustRightInd w:val="0"/>
        <w:spacing w:after="0" w:line="240" w:lineRule="auto"/>
        <w:jc w:val="both"/>
        <w:rPr>
          <w:rFonts w:cs="Times New Roman"/>
          <w:sz w:val="24"/>
          <w:szCs w:val="24"/>
        </w:rPr>
      </w:pPr>
    </w:p>
    <w:p w:rsidR="00286F61" w:rsidRPr="00BC55C4" w:rsidRDefault="00286F61" w:rsidP="00BC55C4">
      <w:pPr>
        <w:widowControl w:val="0"/>
        <w:overflowPunct w:val="0"/>
        <w:autoSpaceDE w:val="0"/>
        <w:autoSpaceDN w:val="0"/>
        <w:adjustRightInd w:val="0"/>
        <w:spacing w:after="0" w:line="240" w:lineRule="auto"/>
        <w:jc w:val="both"/>
        <w:rPr>
          <w:rFonts w:cs="Times New Roman"/>
          <w:sz w:val="24"/>
          <w:szCs w:val="24"/>
        </w:rPr>
      </w:pPr>
      <w:r w:rsidRPr="00BC55C4">
        <w:rPr>
          <w:rFonts w:cs="Times New Roman"/>
          <w:sz w:val="24"/>
          <w:szCs w:val="24"/>
        </w:rPr>
        <w:t xml:space="preserve">Visit the imposing </w:t>
      </w:r>
      <w:proofErr w:type="spellStart"/>
      <w:r w:rsidRPr="00BC55C4">
        <w:rPr>
          <w:rFonts w:cs="Times New Roman"/>
          <w:sz w:val="24"/>
          <w:szCs w:val="24"/>
        </w:rPr>
        <w:t>Lakshmi</w:t>
      </w:r>
      <w:proofErr w:type="spellEnd"/>
      <w:r w:rsidRPr="00BC55C4">
        <w:rPr>
          <w:rFonts w:cs="Times New Roman"/>
          <w:sz w:val="24"/>
          <w:szCs w:val="24"/>
        </w:rPr>
        <w:t xml:space="preserve"> </w:t>
      </w:r>
      <w:proofErr w:type="spellStart"/>
      <w:r w:rsidRPr="00BC55C4">
        <w:rPr>
          <w:rFonts w:cs="Times New Roman"/>
          <w:sz w:val="24"/>
          <w:szCs w:val="24"/>
        </w:rPr>
        <w:t>Naryan</w:t>
      </w:r>
      <w:proofErr w:type="spellEnd"/>
      <w:r w:rsidRPr="00BC55C4">
        <w:rPr>
          <w:rFonts w:cs="Times New Roman"/>
          <w:sz w:val="24"/>
          <w:szCs w:val="24"/>
        </w:rPr>
        <w:t xml:space="preserve"> Temple, see the 12th century </w:t>
      </w:r>
      <w:proofErr w:type="spellStart"/>
      <w:r w:rsidRPr="00BC55C4">
        <w:rPr>
          <w:rFonts w:cs="Times New Roman"/>
          <w:sz w:val="24"/>
          <w:szCs w:val="24"/>
        </w:rPr>
        <w:t>Qutab</w:t>
      </w:r>
      <w:proofErr w:type="spellEnd"/>
      <w:r w:rsidRPr="00BC55C4">
        <w:rPr>
          <w:rFonts w:cs="Times New Roman"/>
          <w:sz w:val="24"/>
          <w:szCs w:val="24"/>
        </w:rPr>
        <w:t xml:space="preserve"> </w:t>
      </w:r>
      <w:proofErr w:type="spellStart"/>
      <w:r w:rsidRPr="00BC55C4">
        <w:rPr>
          <w:rFonts w:cs="Times New Roman"/>
          <w:sz w:val="24"/>
          <w:szCs w:val="24"/>
        </w:rPr>
        <w:t>Minar</w:t>
      </w:r>
      <w:proofErr w:type="spellEnd"/>
      <w:r w:rsidRPr="00BC55C4">
        <w:rPr>
          <w:rFonts w:cs="Times New Roman"/>
          <w:sz w:val="24"/>
          <w:szCs w:val="24"/>
        </w:rPr>
        <w:t xml:space="preserve"> - gracefully hand-carved for its entire height of 234ft, and the </w:t>
      </w:r>
      <w:proofErr w:type="spellStart"/>
      <w:r w:rsidRPr="00BC55C4">
        <w:rPr>
          <w:rFonts w:cs="Times New Roman"/>
          <w:sz w:val="24"/>
          <w:szCs w:val="24"/>
        </w:rPr>
        <w:t>Ashoka</w:t>
      </w:r>
      <w:proofErr w:type="spellEnd"/>
      <w:r w:rsidRPr="00BC55C4">
        <w:rPr>
          <w:rFonts w:cs="Times New Roman"/>
          <w:sz w:val="24"/>
          <w:szCs w:val="24"/>
        </w:rPr>
        <w:t xml:space="preserve"> iron pillar, which has withstood the ravages of time and not rusted even after 1500 years and the mausoleum of emperor </w:t>
      </w:r>
      <w:proofErr w:type="spellStart"/>
      <w:r w:rsidRPr="00BC55C4">
        <w:rPr>
          <w:rFonts w:cs="Times New Roman"/>
          <w:sz w:val="24"/>
          <w:szCs w:val="24"/>
        </w:rPr>
        <w:t>Humayun</w:t>
      </w:r>
      <w:proofErr w:type="spellEnd"/>
      <w:r w:rsidRPr="00BC55C4">
        <w:rPr>
          <w:rFonts w:cs="Times New Roman"/>
          <w:sz w:val="24"/>
          <w:szCs w:val="24"/>
        </w:rPr>
        <w:t xml:space="preserve"> - a forerunner of the Mughal style of architecture.</w:t>
      </w:r>
    </w:p>
    <w:p w:rsidR="00286F61" w:rsidRPr="00BC55C4" w:rsidRDefault="00286F61" w:rsidP="00BC55C4">
      <w:pPr>
        <w:widowControl w:val="0"/>
        <w:autoSpaceDE w:val="0"/>
        <w:autoSpaceDN w:val="0"/>
        <w:adjustRightInd w:val="0"/>
        <w:spacing w:after="0" w:line="240" w:lineRule="auto"/>
        <w:jc w:val="both"/>
        <w:rPr>
          <w:rFonts w:cs="Times New Roman"/>
          <w:sz w:val="24"/>
          <w:szCs w:val="24"/>
        </w:rPr>
      </w:pPr>
    </w:p>
    <w:p w:rsidR="00286F61" w:rsidRPr="00BC55C4" w:rsidRDefault="00286F61" w:rsidP="00BC55C4">
      <w:pPr>
        <w:spacing w:after="0" w:line="240" w:lineRule="auto"/>
        <w:jc w:val="both"/>
        <w:rPr>
          <w:rFonts w:cstheme="minorHAnsi"/>
          <w:b/>
          <w:bCs/>
          <w:sz w:val="24"/>
          <w:szCs w:val="24"/>
        </w:rPr>
      </w:pPr>
      <w:r w:rsidRPr="00BC55C4">
        <w:rPr>
          <w:rFonts w:cstheme="minorHAnsi"/>
          <w:b/>
          <w:bCs/>
          <w:sz w:val="24"/>
          <w:szCs w:val="24"/>
        </w:rPr>
        <w:t>Overnight at Hotel.</w:t>
      </w:r>
    </w:p>
    <w:p w:rsidR="00286F61" w:rsidRPr="00BC55C4" w:rsidRDefault="00286F61" w:rsidP="00BC55C4">
      <w:pPr>
        <w:spacing w:after="0" w:line="240" w:lineRule="auto"/>
        <w:jc w:val="both"/>
        <w:rPr>
          <w:rFonts w:cstheme="minorHAnsi"/>
          <w:b/>
          <w:bCs/>
          <w:sz w:val="24"/>
          <w:szCs w:val="24"/>
        </w:rPr>
      </w:pPr>
    </w:p>
    <w:p w:rsidR="00286F61" w:rsidRPr="00BC55C4" w:rsidRDefault="00286F61" w:rsidP="00BC55C4">
      <w:pPr>
        <w:spacing w:after="0" w:line="240" w:lineRule="auto"/>
        <w:jc w:val="both"/>
        <w:rPr>
          <w:rFonts w:cstheme="minorHAnsi"/>
          <w:b/>
          <w:bCs/>
          <w:sz w:val="24"/>
          <w:szCs w:val="24"/>
        </w:rPr>
      </w:pPr>
    </w:p>
    <w:p w:rsidR="00286F61" w:rsidRPr="00BC55C4" w:rsidRDefault="00286F61" w:rsidP="00BC55C4">
      <w:pPr>
        <w:spacing w:after="0" w:line="240" w:lineRule="auto"/>
        <w:jc w:val="both"/>
        <w:rPr>
          <w:rFonts w:cstheme="minorHAnsi"/>
          <w:b/>
          <w:bCs/>
          <w:sz w:val="24"/>
          <w:szCs w:val="24"/>
        </w:rPr>
      </w:pPr>
    </w:p>
    <w:p w:rsidR="00286F61" w:rsidRPr="00BC55C4" w:rsidRDefault="00286F61" w:rsidP="00BC55C4">
      <w:pPr>
        <w:pStyle w:val="Header"/>
        <w:pBdr>
          <w:top w:val="single" w:sz="4" w:space="1" w:color="auto"/>
          <w:left w:val="single" w:sz="4" w:space="4" w:color="auto"/>
          <w:bottom w:val="single" w:sz="4" w:space="1" w:color="auto"/>
          <w:right w:val="single" w:sz="4" w:space="4" w:color="auto"/>
        </w:pBdr>
        <w:tabs>
          <w:tab w:val="clear" w:pos="4680"/>
          <w:tab w:val="clear" w:pos="9360"/>
        </w:tabs>
        <w:jc w:val="both"/>
        <w:rPr>
          <w:rFonts w:cstheme="minorHAnsi"/>
          <w:b/>
          <w:color w:val="0070C0"/>
          <w:sz w:val="24"/>
          <w:szCs w:val="24"/>
        </w:rPr>
      </w:pPr>
      <w:r w:rsidRPr="00BC55C4">
        <w:rPr>
          <w:rFonts w:cstheme="minorHAnsi"/>
          <w:b/>
          <w:color w:val="0070C0"/>
          <w:sz w:val="24"/>
          <w:szCs w:val="24"/>
        </w:rPr>
        <w:lastRenderedPageBreak/>
        <w:t xml:space="preserve">Day 03                                        </w:t>
      </w:r>
      <w:r w:rsidR="00BE23D8" w:rsidRPr="00BC55C4">
        <w:rPr>
          <w:rFonts w:cstheme="minorHAnsi"/>
          <w:b/>
          <w:color w:val="0070C0"/>
          <w:sz w:val="24"/>
          <w:szCs w:val="24"/>
        </w:rPr>
        <w:tab/>
      </w:r>
      <w:r w:rsidR="00BE23D8" w:rsidRPr="00BC55C4">
        <w:rPr>
          <w:rFonts w:cstheme="minorHAnsi"/>
          <w:b/>
          <w:color w:val="0070C0"/>
          <w:sz w:val="24"/>
          <w:szCs w:val="24"/>
        </w:rPr>
        <w:tab/>
      </w:r>
      <w:r w:rsidRPr="00BC55C4">
        <w:rPr>
          <w:rFonts w:cstheme="minorHAnsi"/>
          <w:b/>
          <w:color w:val="0070C0"/>
          <w:sz w:val="24"/>
          <w:szCs w:val="24"/>
        </w:rPr>
        <w:t>Delhi - Agra</w:t>
      </w:r>
    </w:p>
    <w:p w:rsidR="00286F61" w:rsidRPr="00BC55C4" w:rsidRDefault="00286F61" w:rsidP="00BC55C4">
      <w:pPr>
        <w:spacing w:after="0" w:line="240" w:lineRule="auto"/>
        <w:jc w:val="both"/>
        <w:rPr>
          <w:rFonts w:cs="Times New Roman"/>
          <w:sz w:val="24"/>
          <w:szCs w:val="24"/>
        </w:rPr>
      </w:pPr>
    </w:p>
    <w:p w:rsidR="00286F61" w:rsidRPr="00BC55C4" w:rsidRDefault="00286F61" w:rsidP="00BC55C4">
      <w:pPr>
        <w:pStyle w:val="NoSpacing"/>
        <w:jc w:val="both"/>
        <w:rPr>
          <w:rStyle w:val="Strong"/>
          <w:rFonts w:asciiTheme="minorHAnsi" w:hAnsiTheme="minorHAnsi" w:cs="Tahoma"/>
          <w:b w:val="0"/>
          <w:sz w:val="24"/>
          <w:szCs w:val="24"/>
        </w:rPr>
      </w:pPr>
      <w:r w:rsidRPr="00BC55C4">
        <w:rPr>
          <w:rStyle w:val="Strong"/>
          <w:rFonts w:asciiTheme="minorHAnsi" w:hAnsiTheme="minorHAnsi" w:cs="Tahoma"/>
          <w:b w:val="0"/>
          <w:sz w:val="24"/>
          <w:szCs w:val="24"/>
        </w:rPr>
        <w:t>Morning drive to Agra.</w:t>
      </w:r>
    </w:p>
    <w:p w:rsidR="00286F61" w:rsidRPr="00BC55C4" w:rsidRDefault="00286F61" w:rsidP="00BC55C4">
      <w:pPr>
        <w:pStyle w:val="NoSpacing"/>
        <w:jc w:val="both"/>
        <w:rPr>
          <w:rStyle w:val="Strong"/>
          <w:rFonts w:asciiTheme="minorHAnsi" w:hAnsiTheme="minorHAnsi" w:cs="Tahoma"/>
          <w:b w:val="0"/>
          <w:sz w:val="24"/>
          <w:szCs w:val="24"/>
        </w:rPr>
      </w:pPr>
    </w:p>
    <w:p w:rsidR="00286F61" w:rsidRPr="00BC55C4" w:rsidRDefault="00286F61" w:rsidP="00BC55C4">
      <w:pPr>
        <w:spacing w:after="0" w:line="240" w:lineRule="auto"/>
        <w:jc w:val="both"/>
        <w:rPr>
          <w:rFonts w:cstheme="minorHAnsi"/>
          <w:sz w:val="24"/>
          <w:szCs w:val="24"/>
        </w:rPr>
      </w:pPr>
      <w:r w:rsidRPr="00BC55C4">
        <w:rPr>
          <w:rFonts w:cstheme="minorHAnsi"/>
          <w:b/>
          <w:bCs/>
          <w:sz w:val="24"/>
          <w:szCs w:val="24"/>
        </w:rPr>
        <w:t>Agra:</w:t>
      </w:r>
      <w:r w:rsidRPr="00BC55C4">
        <w:rPr>
          <w:rFonts w:cstheme="minorHAnsi"/>
          <w:sz w:val="24"/>
          <w:szCs w:val="24"/>
        </w:rPr>
        <w:t xml:space="preserve"> Two great Mughal monarchs, Akbar and Shah Jahan, transformed the little village of Agra into a befitting second capital of the Mughal Empire - giving it the name Dar-</w:t>
      </w:r>
      <w:proofErr w:type="spellStart"/>
      <w:r w:rsidRPr="00BC55C4">
        <w:rPr>
          <w:rFonts w:cstheme="minorHAnsi"/>
          <w:sz w:val="24"/>
          <w:szCs w:val="24"/>
        </w:rPr>
        <w:t>ul</w:t>
      </w:r>
      <w:proofErr w:type="spellEnd"/>
      <w:r w:rsidRPr="00BC55C4">
        <w:rPr>
          <w:rFonts w:cstheme="minorHAnsi"/>
          <w:sz w:val="24"/>
          <w:szCs w:val="24"/>
        </w:rPr>
        <w:t>-</w:t>
      </w:r>
      <w:proofErr w:type="spellStart"/>
      <w:r w:rsidRPr="00BC55C4">
        <w:rPr>
          <w:rFonts w:cstheme="minorHAnsi"/>
          <w:sz w:val="24"/>
          <w:szCs w:val="24"/>
        </w:rPr>
        <w:t>Khilafat</w:t>
      </w:r>
      <w:proofErr w:type="spellEnd"/>
      <w:r w:rsidRPr="00BC55C4">
        <w:rPr>
          <w:rFonts w:cstheme="minorHAnsi"/>
          <w:sz w:val="24"/>
          <w:szCs w:val="24"/>
        </w:rPr>
        <w:t xml:space="preserve"> {seat of the Emperor}.  Today, a visitor to Agra is caught up in a world of contrasting edifices of red sandstone and white marble, narrow gullies and quaint buggies, and that irresistible charm that this favorite city of the Mughal still retains. It is not surprising, that modern Agra still reflects its Mughal heritage most conspicuously. </w:t>
      </w:r>
    </w:p>
    <w:p w:rsidR="00286F61" w:rsidRPr="00BC55C4" w:rsidRDefault="00286F61" w:rsidP="00BC55C4">
      <w:pPr>
        <w:spacing w:after="0" w:line="240" w:lineRule="auto"/>
        <w:jc w:val="both"/>
        <w:rPr>
          <w:rFonts w:cstheme="minorHAnsi"/>
          <w:sz w:val="24"/>
          <w:szCs w:val="24"/>
        </w:rPr>
      </w:pPr>
    </w:p>
    <w:p w:rsidR="00286F61" w:rsidRPr="00BC55C4" w:rsidRDefault="00286F61" w:rsidP="00BC55C4">
      <w:pPr>
        <w:spacing w:after="0" w:line="240" w:lineRule="auto"/>
        <w:jc w:val="both"/>
        <w:rPr>
          <w:rFonts w:cstheme="minorHAnsi"/>
          <w:sz w:val="24"/>
          <w:szCs w:val="24"/>
        </w:rPr>
      </w:pPr>
      <w:r w:rsidRPr="00BC55C4">
        <w:rPr>
          <w:rFonts w:cstheme="minorHAnsi"/>
          <w:sz w:val="24"/>
          <w:szCs w:val="24"/>
        </w:rPr>
        <w:t xml:space="preserve">Upon arrival, check in at Hotel. </w:t>
      </w:r>
    </w:p>
    <w:p w:rsidR="00286F61" w:rsidRPr="00BC55C4" w:rsidRDefault="00286F61" w:rsidP="00BC55C4">
      <w:pPr>
        <w:spacing w:after="0" w:line="240" w:lineRule="auto"/>
        <w:jc w:val="both"/>
        <w:rPr>
          <w:rFonts w:cstheme="minorHAnsi"/>
          <w:sz w:val="24"/>
          <w:szCs w:val="24"/>
        </w:rPr>
      </w:pPr>
    </w:p>
    <w:p w:rsidR="00286F61" w:rsidRPr="00BC55C4" w:rsidRDefault="00286F61" w:rsidP="00BC55C4">
      <w:pPr>
        <w:spacing w:after="0" w:line="240" w:lineRule="auto"/>
        <w:jc w:val="both"/>
        <w:rPr>
          <w:rFonts w:cstheme="minorHAnsi"/>
          <w:sz w:val="24"/>
          <w:szCs w:val="24"/>
        </w:rPr>
      </w:pPr>
      <w:r w:rsidRPr="00BC55C4">
        <w:rPr>
          <w:rFonts w:cstheme="minorHAnsi"/>
          <w:sz w:val="24"/>
          <w:szCs w:val="24"/>
        </w:rPr>
        <w:t xml:space="preserve">Afternoon visit the </w:t>
      </w:r>
      <w:r w:rsidRPr="00BC55C4">
        <w:rPr>
          <w:rFonts w:cstheme="minorHAnsi"/>
          <w:b/>
          <w:sz w:val="24"/>
          <w:szCs w:val="24"/>
        </w:rPr>
        <w:t xml:space="preserve">Taj </w:t>
      </w:r>
      <w:proofErr w:type="gramStart"/>
      <w:r w:rsidRPr="00BC55C4">
        <w:rPr>
          <w:rFonts w:cstheme="minorHAnsi"/>
          <w:b/>
          <w:sz w:val="24"/>
          <w:szCs w:val="24"/>
        </w:rPr>
        <w:t xml:space="preserve">Mahal </w:t>
      </w:r>
      <w:r w:rsidRPr="00BC55C4">
        <w:rPr>
          <w:rFonts w:cstheme="minorHAnsi"/>
          <w:sz w:val="24"/>
          <w:szCs w:val="24"/>
        </w:rPr>
        <w:t>,which</w:t>
      </w:r>
      <w:proofErr w:type="gramEnd"/>
      <w:r w:rsidRPr="00BC55C4">
        <w:rPr>
          <w:rFonts w:cstheme="minorHAnsi"/>
          <w:sz w:val="24"/>
          <w:szCs w:val="24"/>
        </w:rPr>
        <w:t xml:space="preserve">  is perhaps the world’s most perfectly proportioned monument.  This stunning mausoleum immortalized the name of Shah </w:t>
      </w:r>
      <w:proofErr w:type="spellStart"/>
      <w:r w:rsidRPr="00BC55C4">
        <w:rPr>
          <w:rFonts w:cstheme="minorHAnsi"/>
          <w:sz w:val="24"/>
          <w:szCs w:val="24"/>
        </w:rPr>
        <w:t>Jahan’s</w:t>
      </w:r>
      <w:proofErr w:type="spellEnd"/>
      <w:r w:rsidRPr="00BC55C4">
        <w:rPr>
          <w:rFonts w:cstheme="minorHAnsi"/>
          <w:sz w:val="24"/>
          <w:szCs w:val="24"/>
        </w:rPr>
        <w:t xml:space="preserve"> last wife </w:t>
      </w:r>
      <w:proofErr w:type="spellStart"/>
      <w:r w:rsidRPr="00BC55C4">
        <w:rPr>
          <w:rFonts w:cstheme="minorHAnsi"/>
          <w:sz w:val="24"/>
          <w:szCs w:val="24"/>
        </w:rPr>
        <w:t>Mumtaz</w:t>
      </w:r>
      <w:proofErr w:type="spellEnd"/>
      <w:r w:rsidRPr="00BC55C4">
        <w:rPr>
          <w:rFonts w:cstheme="minorHAnsi"/>
          <w:sz w:val="24"/>
          <w:szCs w:val="24"/>
        </w:rPr>
        <w:t xml:space="preserve"> </w:t>
      </w:r>
      <w:proofErr w:type="spellStart"/>
      <w:r w:rsidRPr="00BC55C4">
        <w:rPr>
          <w:rFonts w:cstheme="minorHAnsi"/>
          <w:sz w:val="24"/>
          <w:szCs w:val="24"/>
        </w:rPr>
        <w:t>Mahal</w:t>
      </w:r>
      <w:proofErr w:type="spellEnd"/>
      <w:r w:rsidRPr="00BC55C4">
        <w:rPr>
          <w:rFonts w:cstheme="minorHAnsi"/>
          <w:sz w:val="24"/>
          <w:szCs w:val="24"/>
        </w:rPr>
        <w:t xml:space="preserve">, “light of the palace”. Built by Indian artisans and artisans from neighboring Islamic countries, it is aptly described by the poet laureate Tagore as “A tear on the face of eternity”.  Decorated with a mosaic of semi-precious stones and Persian calligraphy recreating verses from the Koran, the mausoleum is an </w:t>
      </w:r>
      <w:r w:rsidRPr="00BC55C4">
        <w:rPr>
          <w:rFonts w:cstheme="minorHAnsi"/>
          <w:i/>
          <w:sz w:val="24"/>
          <w:szCs w:val="24"/>
        </w:rPr>
        <w:t>“</w:t>
      </w:r>
      <w:proofErr w:type="spellStart"/>
      <w:r w:rsidRPr="00BC55C4">
        <w:rPr>
          <w:rFonts w:cstheme="minorHAnsi"/>
          <w:i/>
          <w:sz w:val="24"/>
          <w:szCs w:val="24"/>
        </w:rPr>
        <w:t>Urs</w:t>
      </w:r>
      <w:proofErr w:type="spellEnd"/>
      <w:r w:rsidRPr="00BC55C4">
        <w:rPr>
          <w:rFonts w:cstheme="minorHAnsi"/>
          <w:i/>
          <w:sz w:val="24"/>
          <w:szCs w:val="24"/>
        </w:rPr>
        <w:t xml:space="preserve">”, </w:t>
      </w:r>
      <w:r w:rsidRPr="00BC55C4">
        <w:rPr>
          <w:rFonts w:cstheme="minorHAnsi"/>
          <w:sz w:val="24"/>
          <w:szCs w:val="24"/>
        </w:rPr>
        <w:t>an important place of pilgrimage since the empress died in childbirth making her a martyr.  Prayers are said and passages from Koran are constantly recited in the mosque and cenotaph chamber.</w:t>
      </w:r>
    </w:p>
    <w:p w:rsidR="00286F61" w:rsidRPr="00BC55C4" w:rsidRDefault="00286F61" w:rsidP="00BC55C4">
      <w:pPr>
        <w:spacing w:after="0" w:line="240" w:lineRule="auto"/>
        <w:jc w:val="both"/>
        <w:rPr>
          <w:rFonts w:cstheme="minorHAnsi"/>
          <w:b/>
          <w:sz w:val="24"/>
          <w:szCs w:val="24"/>
        </w:rPr>
      </w:pPr>
    </w:p>
    <w:p w:rsidR="00286F61" w:rsidRPr="00BC55C4" w:rsidRDefault="00BE23D8" w:rsidP="00BC55C4">
      <w:pPr>
        <w:spacing w:after="0" w:line="240" w:lineRule="auto"/>
        <w:jc w:val="both"/>
        <w:rPr>
          <w:rFonts w:cstheme="minorHAnsi"/>
          <w:sz w:val="24"/>
          <w:szCs w:val="24"/>
        </w:rPr>
      </w:pPr>
      <w:r w:rsidRPr="00BC55C4">
        <w:rPr>
          <w:rFonts w:cstheme="minorHAnsi"/>
          <w:sz w:val="24"/>
          <w:szCs w:val="24"/>
        </w:rPr>
        <w:t>Later you</w:t>
      </w:r>
      <w:r w:rsidR="00286F61" w:rsidRPr="00BC55C4">
        <w:rPr>
          <w:rFonts w:cstheme="minorHAnsi"/>
          <w:sz w:val="24"/>
          <w:szCs w:val="24"/>
        </w:rPr>
        <w:t xml:space="preserve"> visit </w:t>
      </w:r>
      <w:r w:rsidR="00286F61" w:rsidRPr="00BC55C4">
        <w:rPr>
          <w:rFonts w:cstheme="minorHAnsi"/>
          <w:b/>
          <w:sz w:val="24"/>
          <w:szCs w:val="24"/>
        </w:rPr>
        <w:t xml:space="preserve">Agra Fort.  </w:t>
      </w:r>
      <w:r w:rsidR="00286F61" w:rsidRPr="00BC55C4">
        <w:rPr>
          <w:rFonts w:cstheme="minorHAnsi"/>
          <w:sz w:val="24"/>
          <w:szCs w:val="24"/>
        </w:rPr>
        <w:t>The present structure stands on the site of 14</w:t>
      </w:r>
      <w:r w:rsidR="00286F61" w:rsidRPr="00BC55C4">
        <w:rPr>
          <w:rFonts w:cstheme="minorHAnsi"/>
          <w:sz w:val="24"/>
          <w:szCs w:val="24"/>
          <w:vertAlign w:val="superscript"/>
        </w:rPr>
        <w:t>th</w:t>
      </w:r>
      <w:r w:rsidR="00286F61" w:rsidRPr="00BC55C4">
        <w:rPr>
          <w:rFonts w:cstheme="minorHAnsi"/>
          <w:sz w:val="24"/>
          <w:szCs w:val="24"/>
        </w:rPr>
        <w:t xml:space="preserve"> century fort that was occupied by the Lodi Sultans of Delhi.  When the Mughal Emperor Akbar established his supremacy in Northern India, he began his first architectural venture, rebuilding the fort as a beautiful fort palace.  The work was completed by his son and grandson, highlighting the Mughal’s ability to blend defensive and decorative architecture.  Richly decorated with marble and mosaic, it was in a part of this fort that Shah Jahan spent the last years of his life, imprisoned by his son Aurangzeb.  His private quarters where he was confined, has a magical view of the Taj Mahal across the river Yamuna.</w:t>
      </w:r>
    </w:p>
    <w:p w:rsidR="00286F61" w:rsidRPr="00BC55C4" w:rsidRDefault="00286F61" w:rsidP="00BC55C4">
      <w:pPr>
        <w:spacing w:after="0" w:line="240" w:lineRule="auto"/>
        <w:jc w:val="both"/>
        <w:rPr>
          <w:rFonts w:cstheme="minorHAnsi"/>
          <w:sz w:val="24"/>
          <w:szCs w:val="24"/>
        </w:rPr>
      </w:pPr>
    </w:p>
    <w:p w:rsidR="00286F61" w:rsidRPr="00BC55C4" w:rsidRDefault="00286F61" w:rsidP="00BC55C4">
      <w:pPr>
        <w:spacing w:after="0" w:line="240" w:lineRule="auto"/>
        <w:jc w:val="both"/>
        <w:rPr>
          <w:rFonts w:cstheme="minorHAnsi"/>
          <w:b/>
          <w:bCs/>
          <w:sz w:val="24"/>
          <w:szCs w:val="24"/>
        </w:rPr>
      </w:pPr>
      <w:r w:rsidRPr="00BC55C4">
        <w:rPr>
          <w:rFonts w:cstheme="minorHAnsi"/>
          <w:b/>
          <w:bCs/>
          <w:sz w:val="24"/>
          <w:szCs w:val="24"/>
        </w:rPr>
        <w:t>Overnight at Hotel.</w:t>
      </w:r>
    </w:p>
    <w:p w:rsidR="00286F61" w:rsidRPr="00BC55C4" w:rsidRDefault="00286F61" w:rsidP="00BC55C4">
      <w:pPr>
        <w:spacing w:after="0" w:line="240" w:lineRule="auto"/>
        <w:jc w:val="both"/>
        <w:rPr>
          <w:rFonts w:cstheme="minorHAnsi"/>
          <w:b/>
          <w:bCs/>
          <w:sz w:val="24"/>
          <w:szCs w:val="24"/>
        </w:rPr>
      </w:pPr>
    </w:p>
    <w:p w:rsidR="00286F61" w:rsidRPr="00BC55C4" w:rsidRDefault="00286F61" w:rsidP="00BC55C4">
      <w:pPr>
        <w:pStyle w:val="Header"/>
        <w:pBdr>
          <w:top w:val="single" w:sz="4" w:space="1" w:color="auto"/>
          <w:left w:val="single" w:sz="4" w:space="4" w:color="auto"/>
          <w:bottom w:val="single" w:sz="4" w:space="1" w:color="auto"/>
          <w:right w:val="single" w:sz="4" w:space="4" w:color="auto"/>
        </w:pBdr>
        <w:tabs>
          <w:tab w:val="clear" w:pos="4680"/>
          <w:tab w:val="clear" w:pos="9360"/>
        </w:tabs>
        <w:jc w:val="both"/>
        <w:rPr>
          <w:rFonts w:cstheme="minorHAnsi"/>
          <w:b/>
          <w:color w:val="0070C0"/>
          <w:sz w:val="24"/>
          <w:szCs w:val="24"/>
        </w:rPr>
      </w:pPr>
      <w:r w:rsidRPr="00BC55C4">
        <w:rPr>
          <w:rFonts w:cstheme="minorHAnsi"/>
          <w:b/>
          <w:color w:val="0070C0"/>
          <w:sz w:val="24"/>
          <w:szCs w:val="24"/>
        </w:rPr>
        <w:t xml:space="preserve">Day 04                                        </w:t>
      </w:r>
      <w:r w:rsidRPr="00BC55C4">
        <w:rPr>
          <w:rFonts w:cstheme="minorHAnsi"/>
          <w:b/>
          <w:color w:val="0070C0"/>
          <w:sz w:val="24"/>
          <w:szCs w:val="24"/>
        </w:rPr>
        <w:tab/>
      </w:r>
      <w:r w:rsidR="00BE23D8" w:rsidRPr="00BC55C4">
        <w:rPr>
          <w:rFonts w:cstheme="minorHAnsi"/>
          <w:b/>
          <w:color w:val="0070C0"/>
          <w:sz w:val="24"/>
          <w:szCs w:val="24"/>
        </w:rPr>
        <w:tab/>
      </w:r>
      <w:r w:rsidRPr="00BC55C4">
        <w:rPr>
          <w:rFonts w:cstheme="minorHAnsi"/>
          <w:b/>
          <w:color w:val="0070C0"/>
          <w:sz w:val="24"/>
          <w:szCs w:val="24"/>
        </w:rPr>
        <w:t>Agra – Jaipur</w:t>
      </w:r>
    </w:p>
    <w:p w:rsidR="00286F61" w:rsidRPr="00BC55C4" w:rsidRDefault="00286F61" w:rsidP="00BC55C4">
      <w:pPr>
        <w:spacing w:after="0" w:line="240" w:lineRule="auto"/>
        <w:jc w:val="both"/>
        <w:rPr>
          <w:rFonts w:cs="Times New Roman"/>
          <w:sz w:val="24"/>
          <w:szCs w:val="24"/>
        </w:rPr>
      </w:pPr>
    </w:p>
    <w:p w:rsidR="00355CA9" w:rsidRPr="00BC55C4" w:rsidRDefault="00760EB4" w:rsidP="00BC55C4">
      <w:pPr>
        <w:spacing w:after="0" w:line="240" w:lineRule="auto"/>
        <w:jc w:val="both"/>
        <w:rPr>
          <w:rFonts w:cstheme="minorHAnsi"/>
          <w:sz w:val="24"/>
          <w:szCs w:val="24"/>
        </w:rPr>
      </w:pPr>
      <w:r w:rsidRPr="00BC55C4">
        <w:rPr>
          <w:rFonts w:cstheme="minorHAnsi"/>
          <w:sz w:val="24"/>
          <w:szCs w:val="24"/>
        </w:rPr>
        <w:t xml:space="preserve">Morning </w:t>
      </w:r>
      <w:r w:rsidR="00355CA9" w:rsidRPr="00BC55C4">
        <w:rPr>
          <w:rFonts w:cstheme="minorHAnsi"/>
          <w:sz w:val="24"/>
          <w:szCs w:val="24"/>
        </w:rPr>
        <w:t xml:space="preserve">drive to </w:t>
      </w:r>
      <w:proofErr w:type="spellStart"/>
      <w:r w:rsidR="00355CA9" w:rsidRPr="00BC55C4">
        <w:rPr>
          <w:rFonts w:cstheme="minorHAnsi"/>
          <w:sz w:val="24"/>
          <w:szCs w:val="24"/>
        </w:rPr>
        <w:t>Jaipur</w:t>
      </w:r>
      <w:proofErr w:type="spellEnd"/>
      <w:r w:rsidR="00355CA9" w:rsidRPr="00BC55C4">
        <w:rPr>
          <w:rFonts w:cstheme="minorHAnsi"/>
          <w:sz w:val="24"/>
          <w:szCs w:val="24"/>
        </w:rPr>
        <w:t xml:space="preserve"> en-route visit </w:t>
      </w:r>
      <w:proofErr w:type="spellStart"/>
      <w:r w:rsidR="00355CA9" w:rsidRPr="00BC55C4">
        <w:rPr>
          <w:rFonts w:cstheme="minorHAnsi"/>
          <w:sz w:val="24"/>
          <w:szCs w:val="24"/>
        </w:rPr>
        <w:t>Fatehpur</w:t>
      </w:r>
      <w:proofErr w:type="spellEnd"/>
      <w:r w:rsidR="00355CA9" w:rsidRPr="00BC55C4">
        <w:rPr>
          <w:rFonts w:cstheme="minorHAnsi"/>
          <w:sz w:val="24"/>
          <w:szCs w:val="24"/>
        </w:rPr>
        <w:t xml:space="preserve"> </w:t>
      </w:r>
      <w:proofErr w:type="spellStart"/>
      <w:r w:rsidR="00355CA9" w:rsidRPr="00BC55C4">
        <w:rPr>
          <w:rFonts w:cstheme="minorHAnsi"/>
          <w:sz w:val="24"/>
          <w:szCs w:val="24"/>
        </w:rPr>
        <w:t>Sikri</w:t>
      </w:r>
      <w:proofErr w:type="spellEnd"/>
      <w:r w:rsidR="00355CA9" w:rsidRPr="00BC55C4">
        <w:rPr>
          <w:rFonts w:cstheme="minorHAnsi"/>
          <w:sz w:val="24"/>
          <w:szCs w:val="24"/>
        </w:rPr>
        <w:t xml:space="preserve">, a UNESCO World Heritage site. A deserted red sandstone city that was built during the second half of the 16th century by the Emperor Akbar, </w:t>
      </w:r>
      <w:proofErr w:type="spellStart"/>
      <w:r w:rsidR="00355CA9" w:rsidRPr="00BC55C4">
        <w:rPr>
          <w:rFonts w:cstheme="minorHAnsi"/>
          <w:sz w:val="24"/>
          <w:szCs w:val="24"/>
        </w:rPr>
        <w:t>Fatehpur</w:t>
      </w:r>
      <w:proofErr w:type="spellEnd"/>
      <w:r w:rsidR="00355CA9" w:rsidRPr="00BC55C4">
        <w:rPr>
          <w:rFonts w:cstheme="minorHAnsi"/>
          <w:sz w:val="24"/>
          <w:szCs w:val="24"/>
        </w:rPr>
        <w:t xml:space="preserve"> </w:t>
      </w:r>
      <w:proofErr w:type="spellStart"/>
      <w:r w:rsidR="00355CA9" w:rsidRPr="00BC55C4">
        <w:rPr>
          <w:rFonts w:cstheme="minorHAnsi"/>
          <w:sz w:val="24"/>
          <w:szCs w:val="24"/>
        </w:rPr>
        <w:t>Sikri</w:t>
      </w:r>
      <w:proofErr w:type="spellEnd"/>
      <w:r w:rsidR="00355CA9" w:rsidRPr="00BC55C4">
        <w:rPr>
          <w:rFonts w:cstheme="minorHAnsi"/>
          <w:sz w:val="24"/>
          <w:szCs w:val="24"/>
        </w:rPr>
        <w:t xml:space="preserve"> (the City of Victory) was the capital of the Mughal Empire for only some 10 years. The complex of monuments and temples, all in a uniform architectural style, includes one of the largest mosques in India, the Jama Masjid.   </w:t>
      </w:r>
    </w:p>
    <w:p w:rsidR="00355CA9" w:rsidRPr="00BC55C4" w:rsidRDefault="00355CA9" w:rsidP="00BC55C4">
      <w:pPr>
        <w:spacing w:after="0" w:line="240" w:lineRule="auto"/>
        <w:jc w:val="both"/>
        <w:rPr>
          <w:rFonts w:cstheme="minorHAnsi"/>
          <w:sz w:val="24"/>
          <w:szCs w:val="24"/>
        </w:rPr>
      </w:pPr>
    </w:p>
    <w:p w:rsidR="00355CA9" w:rsidRPr="00BC55C4" w:rsidRDefault="00355CA9" w:rsidP="00BC55C4">
      <w:pPr>
        <w:spacing w:after="0" w:line="240" w:lineRule="auto"/>
        <w:jc w:val="both"/>
        <w:rPr>
          <w:rFonts w:cstheme="minorHAnsi"/>
          <w:sz w:val="24"/>
          <w:szCs w:val="24"/>
        </w:rPr>
      </w:pPr>
      <w:r w:rsidRPr="00BC55C4">
        <w:rPr>
          <w:rFonts w:cstheme="minorHAnsi"/>
          <w:sz w:val="24"/>
          <w:szCs w:val="24"/>
        </w:rPr>
        <w:t>After visit continue drive to Jaipur.</w:t>
      </w:r>
    </w:p>
    <w:p w:rsidR="00355CA9" w:rsidRPr="00BC55C4" w:rsidRDefault="00355CA9" w:rsidP="00BC55C4">
      <w:pPr>
        <w:spacing w:after="0" w:line="240" w:lineRule="auto"/>
        <w:jc w:val="both"/>
        <w:rPr>
          <w:rFonts w:cstheme="minorHAnsi"/>
          <w:sz w:val="24"/>
          <w:szCs w:val="24"/>
        </w:rPr>
      </w:pPr>
    </w:p>
    <w:p w:rsidR="00355CA9" w:rsidRPr="00BC55C4" w:rsidRDefault="00355CA9" w:rsidP="00BC55C4">
      <w:pPr>
        <w:spacing w:after="0" w:line="240" w:lineRule="auto"/>
        <w:jc w:val="both"/>
        <w:rPr>
          <w:rFonts w:cstheme="minorHAnsi"/>
          <w:sz w:val="24"/>
          <w:szCs w:val="24"/>
        </w:rPr>
      </w:pPr>
      <w:r w:rsidRPr="00BC55C4">
        <w:rPr>
          <w:rFonts w:cstheme="minorHAnsi"/>
          <w:b/>
          <w:sz w:val="24"/>
          <w:szCs w:val="24"/>
        </w:rPr>
        <w:lastRenderedPageBreak/>
        <w:t>Jaipur:</w:t>
      </w:r>
      <w:r w:rsidRPr="00BC55C4">
        <w:rPr>
          <w:rFonts w:cstheme="minorHAnsi"/>
          <w:sz w:val="24"/>
          <w:szCs w:val="24"/>
        </w:rPr>
        <w:t xml:space="preserve"> The origins of the beautiful city of Jaipur can be traced back to the eighteenth century, during the reign of Jai Singh II who ascended the Amber throne in 1699. Jaipur today epitomizes the spirit of </w:t>
      </w:r>
      <w:proofErr w:type="spellStart"/>
      <w:r w:rsidRPr="00BC55C4">
        <w:rPr>
          <w:rFonts w:cstheme="minorHAnsi"/>
          <w:sz w:val="24"/>
          <w:szCs w:val="24"/>
        </w:rPr>
        <w:t>Rajputana</w:t>
      </w:r>
      <w:proofErr w:type="spellEnd"/>
      <w:r w:rsidRPr="00BC55C4">
        <w:rPr>
          <w:rFonts w:cstheme="minorHAnsi"/>
          <w:sz w:val="24"/>
          <w:szCs w:val="24"/>
        </w:rPr>
        <w:t xml:space="preserve">. </w:t>
      </w:r>
      <w:proofErr w:type="spellStart"/>
      <w:r w:rsidRPr="00BC55C4">
        <w:rPr>
          <w:rFonts w:cstheme="minorHAnsi"/>
          <w:sz w:val="24"/>
          <w:szCs w:val="24"/>
        </w:rPr>
        <w:t>Inspite</w:t>
      </w:r>
      <w:proofErr w:type="spellEnd"/>
      <w:r w:rsidRPr="00BC55C4">
        <w:rPr>
          <w:rFonts w:cstheme="minorHAnsi"/>
          <w:sz w:val="24"/>
          <w:szCs w:val="24"/>
        </w:rPr>
        <w:t xml:space="preserve"> of growing into bustling metropolis, it still retains </w:t>
      </w:r>
      <w:proofErr w:type="spellStart"/>
      <w:proofErr w:type="gramStart"/>
      <w:r w:rsidRPr="00BC55C4">
        <w:rPr>
          <w:rFonts w:cstheme="minorHAnsi"/>
          <w:sz w:val="24"/>
          <w:szCs w:val="24"/>
        </w:rPr>
        <w:t>it’s</w:t>
      </w:r>
      <w:proofErr w:type="spellEnd"/>
      <w:proofErr w:type="gramEnd"/>
      <w:r w:rsidRPr="00BC55C4">
        <w:rPr>
          <w:rFonts w:cstheme="minorHAnsi"/>
          <w:sz w:val="24"/>
          <w:szCs w:val="24"/>
        </w:rPr>
        <w:t xml:space="preserve"> character and history.... a beautiful fusion of yesteryears and modernity. For long called the Pink city because of the extensive use of the locally abundant pink plastered stone, painted so in </w:t>
      </w:r>
      <w:proofErr w:type="spellStart"/>
      <w:r w:rsidRPr="00BC55C4">
        <w:rPr>
          <w:rFonts w:cstheme="minorHAnsi"/>
          <w:sz w:val="24"/>
          <w:szCs w:val="24"/>
        </w:rPr>
        <w:t>honour</w:t>
      </w:r>
      <w:proofErr w:type="spellEnd"/>
      <w:r w:rsidRPr="00BC55C4">
        <w:rPr>
          <w:rFonts w:cstheme="minorHAnsi"/>
          <w:sz w:val="24"/>
          <w:szCs w:val="24"/>
        </w:rPr>
        <w:t xml:space="preserve"> of the visit of the royal consort of Queen Victoria. Jaipur thrills the soul with its massive forts, magnificent palaces, exquisite temples and lush gardens.</w:t>
      </w:r>
    </w:p>
    <w:p w:rsidR="00355CA9" w:rsidRPr="00BC55C4" w:rsidRDefault="00355CA9" w:rsidP="00BC55C4">
      <w:pPr>
        <w:spacing w:after="0" w:line="240" w:lineRule="auto"/>
        <w:jc w:val="both"/>
        <w:rPr>
          <w:rFonts w:cstheme="minorHAnsi"/>
          <w:sz w:val="24"/>
          <w:szCs w:val="24"/>
        </w:rPr>
      </w:pPr>
    </w:p>
    <w:p w:rsidR="00355CA9" w:rsidRPr="00BC55C4" w:rsidRDefault="00355CA9" w:rsidP="00BC55C4">
      <w:pPr>
        <w:spacing w:after="0" w:line="240" w:lineRule="auto"/>
        <w:jc w:val="both"/>
        <w:rPr>
          <w:rFonts w:cstheme="minorHAnsi"/>
          <w:sz w:val="24"/>
          <w:szCs w:val="24"/>
        </w:rPr>
      </w:pPr>
      <w:r w:rsidRPr="00BC55C4">
        <w:rPr>
          <w:rFonts w:cstheme="minorHAnsi"/>
          <w:sz w:val="24"/>
          <w:szCs w:val="24"/>
        </w:rPr>
        <w:t>Upon arrival check in at Hotel.</w:t>
      </w:r>
    </w:p>
    <w:p w:rsidR="00355CA9" w:rsidRPr="00BC55C4" w:rsidRDefault="00355CA9" w:rsidP="00BC55C4">
      <w:pPr>
        <w:spacing w:after="0" w:line="240" w:lineRule="auto"/>
        <w:jc w:val="both"/>
        <w:rPr>
          <w:rFonts w:cstheme="minorHAnsi"/>
          <w:sz w:val="24"/>
          <w:szCs w:val="24"/>
        </w:rPr>
      </w:pPr>
    </w:p>
    <w:p w:rsidR="00355CA9" w:rsidRPr="00BC55C4" w:rsidRDefault="00355CA9" w:rsidP="00BC55C4">
      <w:pPr>
        <w:spacing w:after="0" w:line="240" w:lineRule="auto"/>
        <w:jc w:val="both"/>
        <w:rPr>
          <w:rFonts w:cstheme="minorHAnsi"/>
          <w:b/>
          <w:bCs/>
          <w:sz w:val="24"/>
          <w:szCs w:val="24"/>
        </w:rPr>
      </w:pPr>
      <w:r w:rsidRPr="00BC55C4">
        <w:rPr>
          <w:rFonts w:cstheme="minorHAnsi"/>
          <w:b/>
          <w:bCs/>
          <w:sz w:val="24"/>
          <w:szCs w:val="24"/>
        </w:rPr>
        <w:t>Overnight at Hotel.</w:t>
      </w:r>
    </w:p>
    <w:p w:rsidR="00286F61" w:rsidRPr="00BC55C4" w:rsidRDefault="00286F61" w:rsidP="00BC55C4">
      <w:pPr>
        <w:spacing w:after="0" w:line="240" w:lineRule="auto"/>
        <w:jc w:val="both"/>
        <w:rPr>
          <w:rFonts w:cstheme="minorHAnsi"/>
          <w:b/>
          <w:bCs/>
          <w:sz w:val="24"/>
          <w:szCs w:val="24"/>
        </w:rPr>
      </w:pPr>
    </w:p>
    <w:p w:rsidR="00286F61" w:rsidRPr="00BC55C4" w:rsidRDefault="00286F61" w:rsidP="00BC55C4">
      <w:pPr>
        <w:pStyle w:val="Header"/>
        <w:pBdr>
          <w:top w:val="single" w:sz="4" w:space="1" w:color="auto"/>
          <w:left w:val="single" w:sz="4" w:space="4" w:color="auto"/>
          <w:bottom w:val="single" w:sz="4" w:space="1" w:color="auto"/>
          <w:right w:val="single" w:sz="4" w:space="4" w:color="auto"/>
        </w:pBdr>
        <w:tabs>
          <w:tab w:val="clear" w:pos="4680"/>
          <w:tab w:val="clear" w:pos="9360"/>
        </w:tabs>
        <w:jc w:val="both"/>
        <w:rPr>
          <w:rFonts w:cstheme="minorHAnsi"/>
          <w:b/>
          <w:color w:val="0070C0"/>
          <w:sz w:val="24"/>
          <w:szCs w:val="24"/>
        </w:rPr>
      </w:pPr>
      <w:r w:rsidRPr="00BC55C4">
        <w:rPr>
          <w:rFonts w:cstheme="minorHAnsi"/>
          <w:b/>
          <w:color w:val="0070C0"/>
          <w:sz w:val="24"/>
          <w:szCs w:val="24"/>
        </w:rPr>
        <w:t xml:space="preserve">Day 05                                        </w:t>
      </w:r>
      <w:r w:rsidRPr="00BC55C4">
        <w:rPr>
          <w:rFonts w:cstheme="minorHAnsi"/>
          <w:b/>
          <w:color w:val="0070C0"/>
          <w:sz w:val="24"/>
          <w:szCs w:val="24"/>
        </w:rPr>
        <w:tab/>
      </w:r>
      <w:r w:rsidR="00BE23D8" w:rsidRPr="00BC55C4">
        <w:rPr>
          <w:rFonts w:cstheme="minorHAnsi"/>
          <w:b/>
          <w:color w:val="0070C0"/>
          <w:sz w:val="24"/>
          <w:szCs w:val="24"/>
        </w:rPr>
        <w:tab/>
      </w:r>
      <w:proofErr w:type="gramStart"/>
      <w:r w:rsidRPr="00BC55C4">
        <w:rPr>
          <w:rFonts w:cstheme="minorHAnsi"/>
          <w:b/>
          <w:color w:val="0070C0"/>
          <w:sz w:val="24"/>
          <w:szCs w:val="24"/>
        </w:rPr>
        <w:t>In</w:t>
      </w:r>
      <w:proofErr w:type="gramEnd"/>
      <w:r w:rsidRPr="00BC55C4">
        <w:rPr>
          <w:rFonts w:cstheme="minorHAnsi"/>
          <w:b/>
          <w:color w:val="0070C0"/>
          <w:sz w:val="24"/>
          <w:szCs w:val="24"/>
        </w:rPr>
        <w:t xml:space="preserve"> Jaipur</w:t>
      </w:r>
    </w:p>
    <w:p w:rsidR="00286F61" w:rsidRPr="00BC55C4" w:rsidRDefault="00286F61" w:rsidP="00BC55C4">
      <w:pPr>
        <w:spacing w:after="0" w:line="240" w:lineRule="auto"/>
        <w:jc w:val="both"/>
        <w:rPr>
          <w:rFonts w:cs="Times New Roman"/>
          <w:sz w:val="24"/>
          <w:szCs w:val="24"/>
        </w:rPr>
      </w:pPr>
    </w:p>
    <w:p w:rsidR="00355CA9" w:rsidRPr="00BC55C4" w:rsidRDefault="00355CA9" w:rsidP="00BC55C4">
      <w:pPr>
        <w:spacing w:after="0" w:line="240" w:lineRule="auto"/>
        <w:jc w:val="both"/>
        <w:rPr>
          <w:rFonts w:cstheme="minorHAnsi"/>
          <w:sz w:val="24"/>
          <w:szCs w:val="24"/>
        </w:rPr>
      </w:pPr>
      <w:r w:rsidRPr="00BC55C4">
        <w:rPr>
          <w:rFonts w:cstheme="minorHAnsi"/>
          <w:sz w:val="24"/>
          <w:szCs w:val="24"/>
        </w:rPr>
        <w:t xml:space="preserve">After breakfast you will visit Amber Fort.  Hill forts were always important to the Rajput rulers.  Belonging to the Hindu “Kshatriya” or warrior class, they believed in the line from the sacred holy book, the </w:t>
      </w:r>
      <w:proofErr w:type="spellStart"/>
      <w:r w:rsidRPr="00BC55C4">
        <w:rPr>
          <w:rFonts w:cstheme="minorHAnsi"/>
          <w:sz w:val="24"/>
          <w:szCs w:val="24"/>
        </w:rPr>
        <w:t>Purana</w:t>
      </w:r>
      <w:proofErr w:type="spellEnd"/>
      <w:r w:rsidRPr="00BC55C4">
        <w:rPr>
          <w:rFonts w:cstheme="minorHAnsi"/>
          <w:sz w:val="24"/>
          <w:szCs w:val="24"/>
        </w:rPr>
        <w:t xml:space="preserve"> that “a fort is the strength of a king”.  They built a number of such forts all over the state of Rajasthan; some made for purely defensive purposes, but most built as fort palaces.  </w:t>
      </w:r>
      <w:r w:rsidRPr="00BC55C4">
        <w:rPr>
          <w:rFonts w:cstheme="minorHAnsi"/>
          <w:b/>
          <w:bCs/>
          <w:sz w:val="24"/>
          <w:szCs w:val="24"/>
        </w:rPr>
        <w:t xml:space="preserve">Amber </w:t>
      </w:r>
      <w:r w:rsidRPr="00BC55C4">
        <w:rPr>
          <w:rFonts w:cstheme="minorHAnsi"/>
          <w:sz w:val="24"/>
          <w:szCs w:val="24"/>
        </w:rPr>
        <w:t xml:space="preserve">is one of the finest examples of a fort palace, built similar in style to the surrounding richly decorated Mughal courts.  </w:t>
      </w:r>
    </w:p>
    <w:p w:rsidR="00355CA9" w:rsidRPr="00BC55C4" w:rsidRDefault="00355CA9" w:rsidP="00BC55C4">
      <w:pPr>
        <w:spacing w:after="0" w:line="240" w:lineRule="auto"/>
        <w:jc w:val="both"/>
        <w:rPr>
          <w:rFonts w:cstheme="minorHAnsi"/>
          <w:sz w:val="24"/>
          <w:szCs w:val="24"/>
        </w:rPr>
      </w:pPr>
    </w:p>
    <w:p w:rsidR="00355CA9" w:rsidRPr="00BC55C4" w:rsidRDefault="00355CA9" w:rsidP="00BC55C4">
      <w:pPr>
        <w:spacing w:after="0" w:line="240" w:lineRule="auto"/>
        <w:jc w:val="both"/>
        <w:rPr>
          <w:rFonts w:cstheme="minorHAnsi"/>
          <w:sz w:val="24"/>
          <w:szCs w:val="24"/>
        </w:rPr>
      </w:pPr>
      <w:r w:rsidRPr="00BC55C4">
        <w:rPr>
          <w:rFonts w:cstheme="minorHAnsi"/>
          <w:sz w:val="24"/>
          <w:szCs w:val="24"/>
        </w:rPr>
        <w:t xml:space="preserve">This afternoon you will proceed on a city tour of Jaipur.  You will tour part of the </w:t>
      </w:r>
      <w:r w:rsidRPr="00BC55C4">
        <w:rPr>
          <w:rFonts w:cstheme="minorHAnsi"/>
          <w:b/>
          <w:sz w:val="24"/>
          <w:szCs w:val="24"/>
        </w:rPr>
        <w:t>City Palace</w:t>
      </w:r>
      <w:r w:rsidRPr="00BC55C4">
        <w:rPr>
          <w:rFonts w:cstheme="minorHAnsi"/>
          <w:sz w:val="24"/>
          <w:szCs w:val="24"/>
        </w:rPr>
        <w:t xml:space="preserve"> which is open to the public.  The most striking building on entering through the </w:t>
      </w:r>
      <w:proofErr w:type="spellStart"/>
      <w:r w:rsidRPr="00BC55C4">
        <w:rPr>
          <w:rFonts w:cstheme="minorHAnsi"/>
          <w:i/>
          <w:sz w:val="24"/>
          <w:szCs w:val="24"/>
        </w:rPr>
        <w:t>Atish</w:t>
      </w:r>
      <w:proofErr w:type="spellEnd"/>
      <w:r w:rsidRPr="00BC55C4">
        <w:rPr>
          <w:rFonts w:cstheme="minorHAnsi"/>
          <w:i/>
          <w:sz w:val="24"/>
          <w:szCs w:val="24"/>
        </w:rPr>
        <w:t xml:space="preserve"> </w:t>
      </w:r>
      <w:proofErr w:type="spellStart"/>
      <w:r w:rsidRPr="00BC55C4">
        <w:rPr>
          <w:rFonts w:cstheme="minorHAnsi"/>
          <w:i/>
          <w:sz w:val="24"/>
          <w:szCs w:val="24"/>
        </w:rPr>
        <w:t>Pol</w:t>
      </w:r>
      <w:proofErr w:type="spellEnd"/>
      <w:r w:rsidRPr="00BC55C4">
        <w:rPr>
          <w:rFonts w:cstheme="minorHAnsi"/>
          <w:i/>
          <w:sz w:val="24"/>
          <w:szCs w:val="24"/>
        </w:rPr>
        <w:t xml:space="preserve"> </w:t>
      </w:r>
      <w:r w:rsidRPr="00BC55C4">
        <w:rPr>
          <w:rFonts w:cstheme="minorHAnsi"/>
          <w:sz w:val="24"/>
          <w:szCs w:val="24"/>
        </w:rPr>
        <w:t xml:space="preserve">or stable gate is the beautiful marble and sandstone </w:t>
      </w:r>
      <w:r w:rsidRPr="00BC55C4">
        <w:rPr>
          <w:rFonts w:cstheme="minorHAnsi"/>
          <w:i/>
          <w:sz w:val="24"/>
          <w:szCs w:val="24"/>
        </w:rPr>
        <w:t>Mubarak Palace</w:t>
      </w:r>
      <w:r w:rsidRPr="00BC55C4">
        <w:rPr>
          <w:rFonts w:cstheme="minorHAnsi"/>
          <w:sz w:val="24"/>
          <w:szCs w:val="24"/>
        </w:rPr>
        <w:t xml:space="preserve">, initially used to welcome foreign dignitaries and later used as the Cabinet Office.  Today the palace houses the textile gallery exhibiting an excellent collection of costumes and rich textiles from the private collection of the Jaipur royal family.  The armory is entered through the magnificent marble inlaid </w:t>
      </w:r>
      <w:r w:rsidRPr="00BC55C4">
        <w:rPr>
          <w:rFonts w:cstheme="minorHAnsi"/>
          <w:i/>
          <w:sz w:val="24"/>
          <w:szCs w:val="24"/>
        </w:rPr>
        <w:t>Singh Pol</w:t>
      </w:r>
      <w:r w:rsidRPr="00BC55C4">
        <w:rPr>
          <w:rFonts w:cstheme="minorHAnsi"/>
          <w:sz w:val="24"/>
          <w:szCs w:val="24"/>
        </w:rPr>
        <w:t xml:space="preserve"> or Lion Gate.  The most impressive part of the place is the </w:t>
      </w:r>
      <w:proofErr w:type="spellStart"/>
      <w:r w:rsidRPr="00BC55C4">
        <w:rPr>
          <w:rFonts w:cstheme="minorHAnsi"/>
          <w:sz w:val="24"/>
          <w:szCs w:val="24"/>
        </w:rPr>
        <w:t>Diwan</w:t>
      </w:r>
      <w:proofErr w:type="spellEnd"/>
      <w:r w:rsidRPr="00BC55C4">
        <w:rPr>
          <w:rFonts w:cstheme="minorHAnsi"/>
          <w:sz w:val="24"/>
          <w:szCs w:val="24"/>
        </w:rPr>
        <w:t>-I-</w:t>
      </w:r>
      <w:proofErr w:type="spellStart"/>
      <w:r w:rsidRPr="00BC55C4">
        <w:rPr>
          <w:rFonts w:cstheme="minorHAnsi"/>
          <w:sz w:val="24"/>
          <w:szCs w:val="24"/>
        </w:rPr>
        <w:t>Khas</w:t>
      </w:r>
      <w:proofErr w:type="spellEnd"/>
      <w:r w:rsidRPr="00BC55C4">
        <w:rPr>
          <w:rFonts w:cstheme="minorHAnsi"/>
          <w:sz w:val="24"/>
          <w:szCs w:val="24"/>
        </w:rPr>
        <w:t xml:space="preserve"> or the hall of Private audience.  Entered through a gateway richly decorated in </w:t>
      </w:r>
      <w:proofErr w:type="spellStart"/>
      <w:r w:rsidRPr="00BC55C4">
        <w:rPr>
          <w:rFonts w:cstheme="minorHAnsi"/>
          <w:i/>
          <w:sz w:val="24"/>
          <w:szCs w:val="24"/>
        </w:rPr>
        <w:t>pietra</w:t>
      </w:r>
      <w:proofErr w:type="spellEnd"/>
      <w:r w:rsidRPr="00BC55C4">
        <w:rPr>
          <w:rFonts w:cstheme="minorHAnsi"/>
          <w:i/>
          <w:sz w:val="24"/>
          <w:szCs w:val="24"/>
        </w:rPr>
        <w:t xml:space="preserve"> </w:t>
      </w:r>
      <w:proofErr w:type="spellStart"/>
      <w:r w:rsidRPr="00BC55C4">
        <w:rPr>
          <w:rFonts w:cstheme="minorHAnsi"/>
          <w:i/>
          <w:sz w:val="24"/>
          <w:szCs w:val="24"/>
        </w:rPr>
        <w:t>dura</w:t>
      </w:r>
      <w:proofErr w:type="spellEnd"/>
      <w:r w:rsidRPr="00BC55C4">
        <w:rPr>
          <w:rFonts w:cstheme="minorHAnsi"/>
          <w:i/>
          <w:sz w:val="24"/>
          <w:szCs w:val="24"/>
        </w:rPr>
        <w:t xml:space="preserve"> </w:t>
      </w:r>
      <w:r w:rsidRPr="00BC55C4">
        <w:rPr>
          <w:rFonts w:cstheme="minorHAnsi"/>
          <w:sz w:val="24"/>
          <w:szCs w:val="24"/>
        </w:rPr>
        <w:t xml:space="preserve">and flanked by a pair of elephants carved out of a single block of marble, the star exhibits of this area are a pair of enormous sterling silver vessels used to store holy water from the Ganges.  The water was used by the Maharaja for his daily bath when traveling overseas, to protect him from ritual pollution.  Also of interest is the Art Gallery which has a collection or royal memorabilia.  </w:t>
      </w:r>
      <w:r w:rsidRPr="00BC55C4">
        <w:rPr>
          <w:rFonts w:cstheme="minorHAnsi"/>
          <w:b/>
          <w:sz w:val="24"/>
          <w:szCs w:val="24"/>
        </w:rPr>
        <w:t xml:space="preserve">The </w:t>
      </w:r>
      <w:proofErr w:type="spellStart"/>
      <w:r w:rsidRPr="00BC55C4">
        <w:rPr>
          <w:rFonts w:cstheme="minorHAnsi"/>
          <w:b/>
          <w:sz w:val="24"/>
          <w:szCs w:val="24"/>
        </w:rPr>
        <w:t>Jantar</w:t>
      </w:r>
      <w:proofErr w:type="spellEnd"/>
      <w:r w:rsidRPr="00BC55C4">
        <w:rPr>
          <w:rFonts w:cstheme="minorHAnsi"/>
          <w:b/>
          <w:sz w:val="24"/>
          <w:szCs w:val="24"/>
        </w:rPr>
        <w:t xml:space="preserve"> </w:t>
      </w:r>
      <w:proofErr w:type="spellStart"/>
      <w:r w:rsidRPr="00BC55C4">
        <w:rPr>
          <w:rFonts w:cstheme="minorHAnsi"/>
          <w:b/>
          <w:sz w:val="24"/>
          <w:szCs w:val="24"/>
        </w:rPr>
        <w:t>Mantar</w:t>
      </w:r>
      <w:proofErr w:type="spellEnd"/>
      <w:r w:rsidRPr="00BC55C4">
        <w:rPr>
          <w:rFonts w:cstheme="minorHAnsi"/>
          <w:b/>
          <w:sz w:val="24"/>
          <w:szCs w:val="24"/>
        </w:rPr>
        <w:t xml:space="preserve"> </w:t>
      </w:r>
      <w:r w:rsidRPr="00BC55C4">
        <w:rPr>
          <w:rFonts w:cstheme="minorHAnsi"/>
          <w:sz w:val="24"/>
          <w:szCs w:val="24"/>
        </w:rPr>
        <w:t xml:space="preserve">which you visit next is a collection of futuristic structures and astronomical instruments designed by </w:t>
      </w:r>
      <w:proofErr w:type="spellStart"/>
      <w:r w:rsidRPr="00BC55C4">
        <w:rPr>
          <w:rFonts w:cstheme="minorHAnsi"/>
          <w:sz w:val="24"/>
          <w:szCs w:val="24"/>
        </w:rPr>
        <w:t>Sawai</w:t>
      </w:r>
      <w:proofErr w:type="spellEnd"/>
      <w:r w:rsidRPr="00BC55C4">
        <w:rPr>
          <w:rFonts w:cstheme="minorHAnsi"/>
          <w:sz w:val="24"/>
          <w:szCs w:val="24"/>
        </w:rPr>
        <w:t xml:space="preserve"> Jai Singh the founder of Jaipur.  This was a result of this intense study of Astrology and Astronomy, and these 17</w:t>
      </w:r>
      <w:r w:rsidRPr="00BC55C4">
        <w:rPr>
          <w:rFonts w:cstheme="minorHAnsi"/>
          <w:sz w:val="24"/>
          <w:szCs w:val="24"/>
          <w:vertAlign w:val="superscript"/>
        </w:rPr>
        <w:t>th</w:t>
      </w:r>
      <w:r w:rsidRPr="00BC55C4">
        <w:rPr>
          <w:rFonts w:cstheme="minorHAnsi"/>
          <w:sz w:val="24"/>
          <w:szCs w:val="24"/>
        </w:rPr>
        <w:t xml:space="preserve"> century extraordinary structures are accurate even today.  </w:t>
      </w:r>
    </w:p>
    <w:p w:rsidR="00355CA9" w:rsidRPr="00BC55C4" w:rsidRDefault="00355CA9" w:rsidP="00BC55C4">
      <w:pPr>
        <w:spacing w:after="0" w:line="240" w:lineRule="auto"/>
        <w:jc w:val="both"/>
        <w:rPr>
          <w:rFonts w:cstheme="minorHAnsi"/>
          <w:sz w:val="24"/>
          <w:szCs w:val="24"/>
        </w:rPr>
      </w:pPr>
    </w:p>
    <w:p w:rsidR="00355CA9" w:rsidRPr="00BC55C4" w:rsidRDefault="00355CA9" w:rsidP="00BC55C4">
      <w:pPr>
        <w:spacing w:after="0" w:line="240" w:lineRule="auto"/>
        <w:jc w:val="both"/>
        <w:rPr>
          <w:rFonts w:cstheme="minorHAnsi"/>
          <w:b/>
          <w:bCs/>
          <w:sz w:val="24"/>
          <w:szCs w:val="24"/>
        </w:rPr>
      </w:pPr>
      <w:r w:rsidRPr="00BC55C4">
        <w:rPr>
          <w:rFonts w:cstheme="minorHAnsi"/>
          <w:b/>
          <w:bCs/>
          <w:sz w:val="24"/>
          <w:szCs w:val="24"/>
        </w:rPr>
        <w:t>Overnight at Hotel.</w:t>
      </w:r>
    </w:p>
    <w:p w:rsidR="00355CA9" w:rsidRPr="00BC55C4" w:rsidRDefault="00355CA9" w:rsidP="00BC55C4">
      <w:pPr>
        <w:spacing w:after="0" w:line="240" w:lineRule="auto"/>
        <w:jc w:val="both"/>
        <w:rPr>
          <w:rFonts w:cs="Times New Roman"/>
          <w:sz w:val="24"/>
          <w:szCs w:val="24"/>
        </w:rPr>
      </w:pPr>
    </w:p>
    <w:p w:rsidR="00286F61" w:rsidRPr="00BC55C4" w:rsidRDefault="00286F61" w:rsidP="00BC55C4">
      <w:pPr>
        <w:spacing w:after="0" w:line="240" w:lineRule="auto"/>
        <w:jc w:val="both"/>
        <w:rPr>
          <w:rFonts w:cs="Times New Roman"/>
          <w:sz w:val="24"/>
          <w:szCs w:val="24"/>
        </w:rPr>
      </w:pPr>
    </w:p>
    <w:p w:rsidR="00286F61" w:rsidRPr="00BC55C4" w:rsidRDefault="00286F61" w:rsidP="00BC55C4">
      <w:pPr>
        <w:spacing w:after="0" w:line="240" w:lineRule="auto"/>
        <w:jc w:val="both"/>
        <w:rPr>
          <w:rFonts w:cstheme="minorHAnsi"/>
          <w:b/>
          <w:bCs/>
          <w:sz w:val="24"/>
          <w:szCs w:val="24"/>
        </w:rPr>
      </w:pPr>
    </w:p>
    <w:p w:rsidR="00286F61" w:rsidRPr="00BC55C4" w:rsidRDefault="00286F61" w:rsidP="00BC55C4">
      <w:pPr>
        <w:spacing w:after="0" w:line="240" w:lineRule="auto"/>
        <w:jc w:val="both"/>
        <w:rPr>
          <w:rFonts w:cstheme="minorHAnsi"/>
          <w:b/>
          <w:bCs/>
          <w:sz w:val="24"/>
          <w:szCs w:val="24"/>
        </w:rPr>
      </w:pPr>
    </w:p>
    <w:p w:rsidR="00286F61" w:rsidRPr="00BC55C4" w:rsidRDefault="00286F61" w:rsidP="00BC55C4">
      <w:pPr>
        <w:spacing w:after="0" w:line="240" w:lineRule="auto"/>
        <w:jc w:val="both"/>
        <w:rPr>
          <w:rFonts w:cstheme="minorHAnsi"/>
          <w:b/>
          <w:bCs/>
          <w:sz w:val="24"/>
          <w:szCs w:val="24"/>
        </w:rPr>
      </w:pPr>
    </w:p>
    <w:p w:rsidR="00286F61" w:rsidRPr="00BC55C4" w:rsidRDefault="00286F61" w:rsidP="00BC55C4">
      <w:pPr>
        <w:pStyle w:val="Header"/>
        <w:pBdr>
          <w:top w:val="single" w:sz="4" w:space="1" w:color="auto"/>
          <w:left w:val="single" w:sz="4" w:space="4" w:color="auto"/>
          <w:bottom w:val="single" w:sz="4" w:space="1" w:color="auto"/>
          <w:right w:val="single" w:sz="4" w:space="4" w:color="auto"/>
        </w:pBdr>
        <w:tabs>
          <w:tab w:val="clear" w:pos="4680"/>
          <w:tab w:val="clear" w:pos="9360"/>
        </w:tabs>
        <w:jc w:val="both"/>
        <w:rPr>
          <w:rFonts w:cstheme="minorHAnsi"/>
          <w:b/>
          <w:color w:val="0070C0"/>
          <w:sz w:val="24"/>
          <w:szCs w:val="24"/>
        </w:rPr>
      </w:pPr>
      <w:r w:rsidRPr="00BC55C4">
        <w:rPr>
          <w:rFonts w:cstheme="minorHAnsi"/>
          <w:b/>
          <w:color w:val="0070C0"/>
          <w:sz w:val="24"/>
          <w:szCs w:val="24"/>
        </w:rPr>
        <w:lastRenderedPageBreak/>
        <w:t xml:space="preserve">Day 06                                        </w:t>
      </w:r>
      <w:r w:rsidRPr="00BC55C4">
        <w:rPr>
          <w:rFonts w:cstheme="minorHAnsi"/>
          <w:b/>
          <w:color w:val="0070C0"/>
          <w:sz w:val="24"/>
          <w:szCs w:val="24"/>
        </w:rPr>
        <w:tab/>
      </w:r>
      <w:r w:rsidR="00BE23D8" w:rsidRPr="00BC55C4">
        <w:rPr>
          <w:rFonts w:cstheme="minorHAnsi"/>
          <w:b/>
          <w:color w:val="0070C0"/>
          <w:sz w:val="24"/>
          <w:szCs w:val="24"/>
        </w:rPr>
        <w:tab/>
      </w:r>
      <w:r w:rsidRPr="00BC55C4">
        <w:rPr>
          <w:rFonts w:cstheme="minorHAnsi"/>
          <w:b/>
          <w:color w:val="0070C0"/>
          <w:sz w:val="24"/>
          <w:szCs w:val="24"/>
        </w:rPr>
        <w:t xml:space="preserve">Jaipur - </w:t>
      </w:r>
      <w:r w:rsidR="008F58CB" w:rsidRPr="00BC55C4">
        <w:rPr>
          <w:rFonts w:cstheme="minorHAnsi"/>
          <w:b/>
          <w:color w:val="0070C0"/>
          <w:sz w:val="24"/>
          <w:szCs w:val="24"/>
        </w:rPr>
        <w:t>Bikaner</w:t>
      </w:r>
    </w:p>
    <w:p w:rsidR="00286F61" w:rsidRPr="00BC55C4" w:rsidRDefault="00286F61" w:rsidP="00BC55C4">
      <w:pPr>
        <w:spacing w:after="0" w:line="240" w:lineRule="auto"/>
        <w:jc w:val="both"/>
        <w:rPr>
          <w:rFonts w:cs="Times New Roman"/>
          <w:sz w:val="24"/>
          <w:szCs w:val="24"/>
        </w:rPr>
      </w:pPr>
    </w:p>
    <w:p w:rsidR="0048464F" w:rsidRPr="00BC55C4" w:rsidRDefault="0048464F" w:rsidP="00BC55C4">
      <w:pPr>
        <w:spacing w:after="0" w:line="240" w:lineRule="auto"/>
        <w:jc w:val="both"/>
        <w:rPr>
          <w:sz w:val="24"/>
          <w:szCs w:val="24"/>
        </w:rPr>
      </w:pPr>
      <w:r w:rsidRPr="00BC55C4">
        <w:rPr>
          <w:sz w:val="24"/>
          <w:szCs w:val="24"/>
        </w:rPr>
        <w:t xml:space="preserve">After breakfast leave for Bikaner </w:t>
      </w:r>
    </w:p>
    <w:p w:rsidR="0048464F" w:rsidRPr="00BC55C4" w:rsidRDefault="0048464F" w:rsidP="00BC55C4">
      <w:pPr>
        <w:spacing w:after="0" w:line="240" w:lineRule="auto"/>
        <w:jc w:val="both"/>
        <w:rPr>
          <w:sz w:val="24"/>
          <w:szCs w:val="24"/>
        </w:rPr>
      </w:pPr>
    </w:p>
    <w:p w:rsidR="0048464F" w:rsidRPr="00BC55C4" w:rsidRDefault="0048464F" w:rsidP="00BC55C4">
      <w:pPr>
        <w:spacing w:after="0" w:line="240" w:lineRule="auto"/>
        <w:jc w:val="both"/>
        <w:rPr>
          <w:sz w:val="24"/>
          <w:szCs w:val="24"/>
        </w:rPr>
      </w:pPr>
      <w:r w:rsidRPr="00BC55C4">
        <w:rPr>
          <w:b/>
          <w:sz w:val="24"/>
          <w:szCs w:val="24"/>
        </w:rPr>
        <w:t xml:space="preserve">Bikaner </w:t>
      </w:r>
      <w:r w:rsidRPr="00BC55C4">
        <w:rPr>
          <w:sz w:val="24"/>
          <w:szCs w:val="24"/>
        </w:rPr>
        <w:t xml:space="preserve">is a medieval flavored city set along the old caravan route, which linked Central Asia &amp; North India with the Gujarat seaports. Bikaner takes its name from </w:t>
      </w:r>
      <w:proofErr w:type="spellStart"/>
      <w:r w:rsidRPr="00BC55C4">
        <w:rPr>
          <w:sz w:val="24"/>
          <w:szCs w:val="24"/>
        </w:rPr>
        <w:t>Rao</w:t>
      </w:r>
      <w:proofErr w:type="spellEnd"/>
      <w:r w:rsidRPr="00BC55C4">
        <w:rPr>
          <w:sz w:val="24"/>
          <w:szCs w:val="24"/>
        </w:rPr>
        <w:t xml:space="preserve"> </w:t>
      </w:r>
      <w:proofErr w:type="spellStart"/>
      <w:r w:rsidRPr="00BC55C4">
        <w:rPr>
          <w:sz w:val="24"/>
          <w:szCs w:val="24"/>
        </w:rPr>
        <w:t>Bikaji</w:t>
      </w:r>
      <w:proofErr w:type="spellEnd"/>
      <w:r w:rsidRPr="00BC55C4">
        <w:rPr>
          <w:sz w:val="24"/>
          <w:szCs w:val="24"/>
        </w:rPr>
        <w:t xml:space="preserve">, the sixth son of Rathore </w:t>
      </w:r>
      <w:proofErr w:type="spellStart"/>
      <w:r w:rsidRPr="00BC55C4">
        <w:rPr>
          <w:sz w:val="24"/>
          <w:szCs w:val="24"/>
        </w:rPr>
        <w:t>Rajput</w:t>
      </w:r>
      <w:proofErr w:type="spellEnd"/>
      <w:r w:rsidRPr="00BC55C4">
        <w:rPr>
          <w:sz w:val="24"/>
          <w:szCs w:val="24"/>
        </w:rPr>
        <w:t xml:space="preserve"> Prince </w:t>
      </w:r>
      <w:proofErr w:type="spellStart"/>
      <w:r w:rsidRPr="00BC55C4">
        <w:rPr>
          <w:sz w:val="24"/>
          <w:szCs w:val="24"/>
        </w:rPr>
        <w:t>Rao</w:t>
      </w:r>
      <w:proofErr w:type="spellEnd"/>
      <w:r w:rsidRPr="00BC55C4">
        <w:rPr>
          <w:sz w:val="24"/>
          <w:szCs w:val="24"/>
        </w:rPr>
        <w:t xml:space="preserve"> </w:t>
      </w:r>
      <w:proofErr w:type="spellStart"/>
      <w:r w:rsidRPr="00BC55C4">
        <w:rPr>
          <w:sz w:val="24"/>
          <w:szCs w:val="24"/>
        </w:rPr>
        <w:t>Jodha</w:t>
      </w:r>
      <w:proofErr w:type="spellEnd"/>
      <w:r w:rsidRPr="00BC55C4">
        <w:rPr>
          <w:sz w:val="24"/>
          <w:szCs w:val="24"/>
        </w:rPr>
        <w:t xml:space="preserve">, the founder of Jodhpur. </w:t>
      </w:r>
      <w:proofErr w:type="spellStart"/>
      <w:r w:rsidRPr="00BC55C4">
        <w:rPr>
          <w:sz w:val="24"/>
          <w:szCs w:val="24"/>
        </w:rPr>
        <w:t>Bhika</w:t>
      </w:r>
      <w:proofErr w:type="spellEnd"/>
      <w:r w:rsidRPr="00BC55C4">
        <w:rPr>
          <w:sz w:val="24"/>
          <w:szCs w:val="24"/>
        </w:rPr>
        <w:t xml:space="preserve"> set up his independent kingdom in 1488. Charming red stone </w:t>
      </w:r>
      <w:proofErr w:type="spellStart"/>
      <w:r w:rsidRPr="00BC55C4">
        <w:rPr>
          <w:sz w:val="24"/>
          <w:szCs w:val="24"/>
        </w:rPr>
        <w:t>havelis</w:t>
      </w:r>
      <w:proofErr w:type="spellEnd"/>
      <w:r w:rsidRPr="00BC55C4">
        <w:rPr>
          <w:sz w:val="24"/>
          <w:szCs w:val="24"/>
        </w:rPr>
        <w:t xml:space="preserve"> (mansions) (unlike the gold sand stone one’s of Jaisalmer) stand in the old part of this walled city and a leisurely lifestyle still prevails in this sublimely picturesque place surrounded by harsh desert. </w:t>
      </w:r>
    </w:p>
    <w:p w:rsidR="0048464F" w:rsidRPr="00BC55C4" w:rsidRDefault="0048464F" w:rsidP="00BC55C4">
      <w:pPr>
        <w:spacing w:after="0" w:line="240" w:lineRule="auto"/>
        <w:jc w:val="both"/>
        <w:rPr>
          <w:sz w:val="24"/>
          <w:szCs w:val="24"/>
        </w:rPr>
      </w:pPr>
    </w:p>
    <w:p w:rsidR="0048464F" w:rsidRPr="00BC55C4" w:rsidRDefault="0048464F" w:rsidP="00BC55C4">
      <w:pPr>
        <w:spacing w:after="0" w:line="240" w:lineRule="auto"/>
        <w:jc w:val="both"/>
        <w:rPr>
          <w:sz w:val="24"/>
          <w:szCs w:val="24"/>
        </w:rPr>
      </w:pPr>
      <w:r w:rsidRPr="00BC55C4">
        <w:rPr>
          <w:sz w:val="24"/>
          <w:szCs w:val="24"/>
        </w:rPr>
        <w:t xml:space="preserve">Afternoon city tour of Bikaner. </w:t>
      </w:r>
    </w:p>
    <w:p w:rsidR="0048464F" w:rsidRPr="00BC55C4" w:rsidRDefault="0048464F" w:rsidP="00BC55C4">
      <w:pPr>
        <w:spacing w:after="0" w:line="240" w:lineRule="auto"/>
        <w:jc w:val="both"/>
        <w:rPr>
          <w:sz w:val="24"/>
          <w:szCs w:val="24"/>
        </w:rPr>
      </w:pPr>
    </w:p>
    <w:p w:rsidR="0048464F" w:rsidRPr="00BC55C4" w:rsidRDefault="0048464F" w:rsidP="00BC55C4">
      <w:pPr>
        <w:spacing w:after="0" w:line="240" w:lineRule="auto"/>
        <w:jc w:val="both"/>
        <w:rPr>
          <w:sz w:val="24"/>
          <w:szCs w:val="24"/>
        </w:rPr>
      </w:pPr>
      <w:r w:rsidRPr="00BC55C4">
        <w:rPr>
          <w:sz w:val="24"/>
          <w:szCs w:val="24"/>
        </w:rPr>
        <w:t xml:space="preserve">Visit the </w:t>
      </w:r>
      <w:r w:rsidRPr="00BC55C4">
        <w:rPr>
          <w:b/>
          <w:sz w:val="24"/>
          <w:szCs w:val="24"/>
        </w:rPr>
        <w:t>Junagarh Fort</w:t>
      </w:r>
      <w:r w:rsidRPr="00BC55C4">
        <w:rPr>
          <w:sz w:val="24"/>
          <w:szCs w:val="24"/>
        </w:rPr>
        <w:t xml:space="preserve">, one of the finest of Rajput monuments.  Paved courtyards, narrow staircases and terraces in this </w:t>
      </w:r>
      <w:proofErr w:type="spellStart"/>
      <w:r w:rsidRPr="00BC55C4">
        <w:rPr>
          <w:sz w:val="24"/>
          <w:szCs w:val="24"/>
        </w:rPr>
        <w:t>Rathor</w:t>
      </w:r>
      <w:proofErr w:type="spellEnd"/>
      <w:r w:rsidRPr="00BC55C4">
        <w:rPr>
          <w:sz w:val="24"/>
          <w:szCs w:val="24"/>
        </w:rPr>
        <w:t xml:space="preserve"> stronghold connect all thirty-seven palaces, pavilions and beautiful Jain temples built by different kings. One must take particular note of the designed ceilings of the various homes in this region - done either in wood, or copper plates, which are then covered with intricate painting work.</w:t>
      </w:r>
    </w:p>
    <w:p w:rsidR="0048464F" w:rsidRPr="00BC55C4" w:rsidRDefault="0048464F" w:rsidP="00BC55C4">
      <w:pPr>
        <w:spacing w:after="0" w:line="240" w:lineRule="auto"/>
        <w:jc w:val="both"/>
        <w:rPr>
          <w:sz w:val="24"/>
          <w:szCs w:val="24"/>
        </w:rPr>
      </w:pPr>
    </w:p>
    <w:p w:rsidR="00760EB4" w:rsidRPr="00BC55C4" w:rsidRDefault="00760EB4" w:rsidP="00BC55C4">
      <w:pPr>
        <w:spacing w:after="0" w:line="240" w:lineRule="auto"/>
        <w:jc w:val="both"/>
        <w:rPr>
          <w:rFonts w:cstheme="minorHAnsi"/>
          <w:b/>
          <w:bCs/>
          <w:sz w:val="24"/>
          <w:szCs w:val="24"/>
        </w:rPr>
      </w:pPr>
      <w:r w:rsidRPr="00BC55C4">
        <w:rPr>
          <w:rFonts w:cstheme="minorHAnsi"/>
          <w:b/>
          <w:bCs/>
          <w:sz w:val="24"/>
          <w:szCs w:val="24"/>
        </w:rPr>
        <w:t>Overnight at Hotel.</w:t>
      </w:r>
    </w:p>
    <w:p w:rsidR="008F58CB" w:rsidRPr="00BC55C4" w:rsidRDefault="008F58CB" w:rsidP="00BC55C4">
      <w:pPr>
        <w:spacing w:after="0" w:line="240" w:lineRule="auto"/>
        <w:jc w:val="both"/>
        <w:rPr>
          <w:rFonts w:cstheme="minorHAnsi"/>
          <w:b/>
          <w:bCs/>
          <w:sz w:val="24"/>
          <w:szCs w:val="24"/>
        </w:rPr>
      </w:pPr>
    </w:p>
    <w:p w:rsidR="008F58CB" w:rsidRPr="00BC55C4" w:rsidRDefault="008F58CB" w:rsidP="00BC55C4">
      <w:pPr>
        <w:pStyle w:val="Header"/>
        <w:pBdr>
          <w:top w:val="single" w:sz="4" w:space="1" w:color="auto"/>
          <w:left w:val="single" w:sz="4" w:space="4" w:color="auto"/>
          <w:bottom w:val="single" w:sz="4" w:space="1" w:color="auto"/>
          <w:right w:val="single" w:sz="4" w:space="4" w:color="auto"/>
        </w:pBdr>
        <w:tabs>
          <w:tab w:val="clear" w:pos="4680"/>
          <w:tab w:val="clear" w:pos="9360"/>
        </w:tabs>
        <w:jc w:val="both"/>
        <w:rPr>
          <w:rFonts w:cstheme="minorHAnsi"/>
          <w:b/>
          <w:color w:val="0070C0"/>
          <w:sz w:val="24"/>
          <w:szCs w:val="24"/>
        </w:rPr>
      </w:pPr>
      <w:r w:rsidRPr="00BC55C4">
        <w:rPr>
          <w:rFonts w:cstheme="minorHAnsi"/>
          <w:b/>
          <w:color w:val="0070C0"/>
          <w:sz w:val="24"/>
          <w:szCs w:val="24"/>
        </w:rPr>
        <w:t xml:space="preserve">Day 07                                        </w:t>
      </w:r>
      <w:r w:rsidRPr="00BC55C4">
        <w:rPr>
          <w:rFonts w:cstheme="minorHAnsi"/>
          <w:b/>
          <w:color w:val="0070C0"/>
          <w:sz w:val="24"/>
          <w:szCs w:val="24"/>
        </w:rPr>
        <w:tab/>
      </w:r>
      <w:r w:rsidRPr="00BC55C4">
        <w:rPr>
          <w:rFonts w:cstheme="minorHAnsi"/>
          <w:b/>
          <w:color w:val="0070C0"/>
          <w:sz w:val="24"/>
          <w:szCs w:val="24"/>
        </w:rPr>
        <w:tab/>
        <w:t xml:space="preserve">Bikaner – Jaisalmer   </w:t>
      </w:r>
    </w:p>
    <w:p w:rsidR="008F58CB" w:rsidRPr="00BC55C4" w:rsidRDefault="008F58CB" w:rsidP="00BC55C4">
      <w:pPr>
        <w:spacing w:after="0" w:line="240" w:lineRule="auto"/>
        <w:jc w:val="both"/>
        <w:rPr>
          <w:rFonts w:cstheme="minorHAnsi"/>
          <w:b/>
          <w:bCs/>
          <w:sz w:val="24"/>
          <w:szCs w:val="24"/>
        </w:rPr>
      </w:pPr>
    </w:p>
    <w:p w:rsidR="00BC55C4" w:rsidRPr="00BC55C4" w:rsidRDefault="00BC55C4" w:rsidP="00BC55C4">
      <w:pPr>
        <w:spacing w:after="0" w:line="240" w:lineRule="auto"/>
        <w:jc w:val="both"/>
        <w:rPr>
          <w:b/>
          <w:sz w:val="24"/>
          <w:szCs w:val="24"/>
        </w:rPr>
      </w:pPr>
      <w:r w:rsidRPr="00BC55C4">
        <w:rPr>
          <w:b/>
          <w:sz w:val="24"/>
          <w:szCs w:val="24"/>
        </w:rPr>
        <w:t>After city tour of Jodhpur drive to Jaisalmer</w:t>
      </w:r>
    </w:p>
    <w:p w:rsidR="00BC55C4" w:rsidRPr="00BC55C4" w:rsidRDefault="00BC55C4" w:rsidP="00BC55C4">
      <w:pPr>
        <w:spacing w:after="0" w:line="240" w:lineRule="auto"/>
        <w:rPr>
          <w:sz w:val="24"/>
          <w:szCs w:val="24"/>
        </w:rPr>
      </w:pPr>
    </w:p>
    <w:p w:rsidR="00BC55C4" w:rsidRPr="00BC55C4" w:rsidRDefault="00BC55C4" w:rsidP="00BC55C4">
      <w:pPr>
        <w:spacing w:after="0" w:line="240" w:lineRule="auto"/>
        <w:rPr>
          <w:sz w:val="24"/>
          <w:szCs w:val="24"/>
        </w:rPr>
      </w:pPr>
      <w:r w:rsidRPr="00BC55C4">
        <w:rPr>
          <w:sz w:val="24"/>
          <w:szCs w:val="24"/>
        </w:rPr>
        <w:t xml:space="preserve">Founded by Prince </w:t>
      </w:r>
      <w:proofErr w:type="spellStart"/>
      <w:r w:rsidRPr="00BC55C4">
        <w:rPr>
          <w:sz w:val="24"/>
          <w:szCs w:val="24"/>
        </w:rPr>
        <w:t>Jaisal</w:t>
      </w:r>
      <w:proofErr w:type="spellEnd"/>
      <w:r w:rsidRPr="00BC55C4">
        <w:rPr>
          <w:sz w:val="24"/>
          <w:szCs w:val="24"/>
        </w:rPr>
        <w:t xml:space="preserve"> in 1156, </w:t>
      </w:r>
      <w:proofErr w:type="spellStart"/>
      <w:r w:rsidRPr="00BC55C4">
        <w:rPr>
          <w:b/>
          <w:sz w:val="24"/>
          <w:szCs w:val="24"/>
        </w:rPr>
        <w:t>Jaisalmer</w:t>
      </w:r>
      <w:proofErr w:type="spellEnd"/>
      <w:r w:rsidRPr="00BC55C4">
        <w:rPr>
          <w:b/>
          <w:sz w:val="24"/>
          <w:szCs w:val="24"/>
        </w:rPr>
        <w:t xml:space="preserve"> </w:t>
      </w:r>
      <w:r w:rsidRPr="00BC55C4">
        <w:rPr>
          <w:sz w:val="24"/>
          <w:szCs w:val="24"/>
        </w:rPr>
        <w:t xml:space="preserve">grew to be a major staging post on the trade route across the forbidding Thar Desert from India to the West. Set in a sea of golden tinged sand, Sonar </w:t>
      </w:r>
      <w:proofErr w:type="spellStart"/>
      <w:r w:rsidRPr="00BC55C4">
        <w:rPr>
          <w:sz w:val="24"/>
          <w:szCs w:val="24"/>
        </w:rPr>
        <w:t>Kila</w:t>
      </w:r>
      <w:proofErr w:type="spellEnd"/>
      <w:r w:rsidRPr="00BC55C4">
        <w:rPr>
          <w:sz w:val="24"/>
          <w:szCs w:val="24"/>
        </w:rPr>
        <w:t>, a golden fort rises out of a rock of topaz.  The entire living area of Jaisalmer lies within the gigantic citadel walls.</w:t>
      </w:r>
    </w:p>
    <w:p w:rsidR="00BC55C4" w:rsidRPr="00BC55C4" w:rsidRDefault="00BC55C4" w:rsidP="00BC55C4">
      <w:pPr>
        <w:spacing w:after="0" w:line="240" w:lineRule="auto"/>
        <w:rPr>
          <w:sz w:val="24"/>
          <w:szCs w:val="24"/>
        </w:rPr>
      </w:pPr>
    </w:p>
    <w:p w:rsidR="00BC55C4" w:rsidRPr="00BC55C4" w:rsidRDefault="00BC55C4" w:rsidP="00BC55C4">
      <w:pPr>
        <w:spacing w:after="0" w:line="240" w:lineRule="auto"/>
        <w:rPr>
          <w:sz w:val="24"/>
          <w:szCs w:val="24"/>
        </w:rPr>
      </w:pPr>
      <w:r w:rsidRPr="00BC55C4">
        <w:rPr>
          <w:sz w:val="24"/>
          <w:szCs w:val="24"/>
        </w:rPr>
        <w:t>On arrival transfer to hotel</w:t>
      </w:r>
    </w:p>
    <w:p w:rsidR="00BC55C4" w:rsidRPr="00BC55C4" w:rsidRDefault="00BC55C4" w:rsidP="00BC55C4">
      <w:pPr>
        <w:spacing w:after="0" w:line="240" w:lineRule="auto"/>
        <w:rPr>
          <w:sz w:val="24"/>
          <w:szCs w:val="24"/>
        </w:rPr>
      </w:pPr>
    </w:p>
    <w:p w:rsidR="00BC55C4" w:rsidRPr="00BC55C4" w:rsidRDefault="00BC55C4" w:rsidP="00BC55C4">
      <w:pPr>
        <w:spacing w:after="0" w:line="240" w:lineRule="auto"/>
        <w:rPr>
          <w:sz w:val="24"/>
          <w:szCs w:val="24"/>
        </w:rPr>
      </w:pPr>
      <w:r w:rsidRPr="00BC55C4">
        <w:rPr>
          <w:sz w:val="24"/>
          <w:szCs w:val="24"/>
        </w:rPr>
        <w:t>Overnight at Hotel</w:t>
      </w:r>
    </w:p>
    <w:p w:rsidR="008F58CB" w:rsidRPr="00BC55C4" w:rsidRDefault="008F58CB" w:rsidP="00BC55C4">
      <w:pPr>
        <w:spacing w:after="0" w:line="240" w:lineRule="auto"/>
        <w:jc w:val="both"/>
        <w:rPr>
          <w:sz w:val="24"/>
          <w:szCs w:val="24"/>
        </w:rPr>
      </w:pPr>
    </w:p>
    <w:p w:rsidR="008F58CB" w:rsidRPr="00BC55C4" w:rsidRDefault="008F58CB" w:rsidP="00BC55C4">
      <w:pPr>
        <w:pStyle w:val="Header"/>
        <w:pBdr>
          <w:top w:val="single" w:sz="4" w:space="1" w:color="auto"/>
          <w:left w:val="single" w:sz="4" w:space="4" w:color="auto"/>
          <w:bottom w:val="single" w:sz="4" w:space="1" w:color="auto"/>
          <w:right w:val="single" w:sz="4" w:space="4" w:color="auto"/>
        </w:pBdr>
        <w:tabs>
          <w:tab w:val="clear" w:pos="4680"/>
          <w:tab w:val="clear" w:pos="9360"/>
        </w:tabs>
        <w:jc w:val="both"/>
        <w:rPr>
          <w:rFonts w:cstheme="minorHAnsi"/>
          <w:b/>
          <w:color w:val="0070C0"/>
          <w:sz w:val="24"/>
          <w:szCs w:val="24"/>
        </w:rPr>
      </w:pPr>
      <w:r w:rsidRPr="00BC55C4">
        <w:rPr>
          <w:rFonts w:cstheme="minorHAnsi"/>
          <w:b/>
          <w:color w:val="0070C0"/>
          <w:sz w:val="24"/>
          <w:szCs w:val="24"/>
        </w:rPr>
        <w:t xml:space="preserve">Day 08                                        </w:t>
      </w:r>
      <w:r w:rsidRPr="00BC55C4">
        <w:rPr>
          <w:rFonts w:cstheme="minorHAnsi"/>
          <w:b/>
          <w:color w:val="0070C0"/>
          <w:sz w:val="24"/>
          <w:szCs w:val="24"/>
        </w:rPr>
        <w:tab/>
      </w:r>
      <w:r w:rsidRPr="00BC55C4">
        <w:rPr>
          <w:rFonts w:cstheme="minorHAnsi"/>
          <w:b/>
          <w:color w:val="0070C0"/>
          <w:sz w:val="24"/>
          <w:szCs w:val="24"/>
        </w:rPr>
        <w:tab/>
      </w:r>
      <w:proofErr w:type="gramStart"/>
      <w:r w:rsidRPr="00BC55C4">
        <w:rPr>
          <w:rFonts w:cstheme="minorHAnsi"/>
          <w:b/>
          <w:color w:val="0070C0"/>
          <w:sz w:val="24"/>
          <w:szCs w:val="24"/>
        </w:rPr>
        <w:t>In</w:t>
      </w:r>
      <w:proofErr w:type="gramEnd"/>
      <w:r w:rsidRPr="00BC55C4">
        <w:rPr>
          <w:rFonts w:cstheme="minorHAnsi"/>
          <w:b/>
          <w:color w:val="0070C0"/>
          <w:sz w:val="24"/>
          <w:szCs w:val="24"/>
        </w:rPr>
        <w:t xml:space="preserve"> Jaisalmer   </w:t>
      </w:r>
    </w:p>
    <w:p w:rsidR="008F58CB" w:rsidRPr="00BC55C4" w:rsidRDefault="008F58CB" w:rsidP="00BC55C4">
      <w:pPr>
        <w:spacing w:after="0" w:line="240" w:lineRule="auto"/>
        <w:jc w:val="both"/>
        <w:rPr>
          <w:rFonts w:cstheme="minorHAnsi"/>
          <w:b/>
          <w:bCs/>
          <w:sz w:val="24"/>
          <w:szCs w:val="24"/>
        </w:rPr>
      </w:pPr>
    </w:p>
    <w:p w:rsidR="00BC55C4" w:rsidRPr="00BC55C4" w:rsidRDefault="00BC55C4" w:rsidP="00BC55C4">
      <w:pPr>
        <w:spacing w:after="0" w:line="240" w:lineRule="auto"/>
        <w:jc w:val="both"/>
        <w:rPr>
          <w:b/>
          <w:sz w:val="24"/>
          <w:szCs w:val="24"/>
        </w:rPr>
      </w:pPr>
      <w:r w:rsidRPr="00BC55C4">
        <w:rPr>
          <w:b/>
          <w:sz w:val="24"/>
          <w:szCs w:val="24"/>
        </w:rPr>
        <w:t xml:space="preserve">Morning after breakfasts proceed for half-day city tour of Jaisalmer.  </w:t>
      </w:r>
    </w:p>
    <w:p w:rsidR="00BC55C4" w:rsidRPr="00BC55C4" w:rsidRDefault="00BC55C4" w:rsidP="00BC55C4">
      <w:pPr>
        <w:spacing w:after="0" w:line="240" w:lineRule="auto"/>
        <w:jc w:val="both"/>
        <w:rPr>
          <w:b/>
          <w:sz w:val="24"/>
          <w:szCs w:val="24"/>
        </w:rPr>
      </w:pPr>
    </w:p>
    <w:p w:rsidR="00BC55C4" w:rsidRPr="00BC55C4" w:rsidRDefault="00BC55C4" w:rsidP="00BC55C4">
      <w:pPr>
        <w:spacing w:after="0" w:line="240" w:lineRule="auto"/>
        <w:jc w:val="both"/>
        <w:rPr>
          <w:sz w:val="24"/>
          <w:szCs w:val="24"/>
        </w:rPr>
      </w:pPr>
      <w:r w:rsidRPr="00BC55C4">
        <w:rPr>
          <w:sz w:val="24"/>
          <w:szCs w:val="24"/>
        </w:rPr>
        <w:t xml:space="preserve">Visit the silent 12th century </w:t>
      </w:r>
      <w:r w:rsidRPr="00BC55C4">
        <w:rPr>
          <w:b/>
          <w:sz w:val="24"/>
          <w:szCs w:val="24"/>
        </w:rPr>
        <w:t>Fort</w:t>
      </w:r>
      <w:r w:rsidRPr="00BC55C4">
        <w:rPr>
          <w:sz w:val="24"/>
          <w:szCs w:val="24"/>
        </w:rPr>
        <w:t xml:space="preserve"> built by Prince </w:t>
      </w:r>
      <w:proofErr w:type="spellStart"/>
      <w:r w:rsidRPr="00BC55C4">
        <w:rPr>
          <w:sz w:val="24"/>
          <w:szCs w:val="24"/>
        </w:rPr>
        <w:t>Jaisal</w:t>
      </w:r>
      <w:proofErr w:type="spellEnd"/>
      <w:r w:rsidRPr="00BC55C4">
        <w:rPr>
          <w:sz w:val="24"/>
          <w:szCs w:val="24"/>
        </w:rPr>
        <w:t xml:space="preserve"> and the Palace. The uniqueness of this fort, is that it is the only ‘living </w:t>
      </w:r>
      <w:proofErr w:type="spellStart"/>
      <w:r w:rsidRPr="00BC55C4">
        <w:rPr>
          <w:sz w:val="24"/>
          <w:szCs w:val="24"/>
        </w:rPr>
        <w:t>fort’only</w:t>
      </w:r>
      <w:proofErr w:type="spellEnd"/>
      <w:r w:rsidRPr="00BC55C4">
        <w:rPr>
          <w:sz w:val="24"/>
          <w:szCs w:val="24"/>
        </w:rPr>
        <w:t xml:space="preserve"> fort in Rajasthan – people still reside within the fort walls. The fort stands at the highest point (100 </w:t>
      </w:r>
      <w:proofErr w:type="spellStart"/>
      <w:r w:rsidRPr="00BC55C4">
        <w:rPr>
          <w:sz w:val="24"/>
          <w:szCs w:val="24"/>
        </w:rPr>
        <w:t>metres</w:t>
      </w:r>
      <w:proofErr w:type="spellEnd"/>
      <w:r w:rsidRPr="00BC55C4">
        <w:rPr>
          <w:sz w:val="24"/>
          <w:szCs w:val="24"/>
        </w:rPr>
        <w:t xml:space="preserve">) above the marketplace. Also visit the </w:t>
      </w:r>
      <w:r w:rsidRPr="00BC55C4">
        <w:rPr>
          <w:b/>
          <w:sz w:val="24"/>
          <w:szCs w:val="24"/>
        </w:rPr>
        <w:t>Jain Temples</w:t>
      </w:r>
      <w:r w:rsidRPr="00BC55C4">
        <w:rPr>
          <w:sz w:val="24"/>
          <w:szCs w:val="24"/>
        </w:rPr>
        <w:t xml:space="preserve"> (12th-15th century) which lie within the fort complex. Some of them have quaint but impressive figures of Jain saints of white marble and of red and black stone. Others have </w:t>
      </w:r>
      <w:r w:rsidRPr="00BC55C4">
        <w:rPr>
          <w:sz w:val="24"/>
          <w:szCs w:val="24"/>
        </w:rPr>
        <w:lastRenderedPageBreak/>
        <w:t xml:space="preserve">beautiful images of deities, which indicate the remarkable religious tolerance of that age. The famous art of the stone carvers of Jaisalmer is evident in the elaborate facades of the yellow sandstone desert </w:t>
      </w:r>
      <w:proofErr w:type="spellStart"/>
      <w:r w:rsidRPr="00BC55C4">
        <w:rPr>
          <w:sz w:val="24"/>
          <w:szCs w:val="24"/>
        </w:rPr>
        <w:t>havelis</w:t>
      </w:r>
      <w:proofErr w:type="spellEnd"/>
      <w:r w:rsidRPr="00BC55C4">
        <w:rPr>
          <w:sz w:val="24"/>
          <w:szCs w:val="24"/>
        </w:rPr>
        <w:t xml:space="preserve"> (mansions) which glow softly in honey tones.  Visit intricately carved </w:t>
      </w:r>
      <w:proofErr w:type="spellStart"/>
      <w:r w:rsidRPr="00BC55C4">
        <w:rPr>
          <w:b/>
          <w:sz w:val="24"/>
          <w:szCs w:val="24"/>
        </w:rPr>
        <w:t>Havelis</w:t>
      </w:r>
      <w:proofErr w:type="spellEnd"/>
      <w:r w:rsidRPr="00BC55C4">
        <w:rPr>
          <w:sz w:val="24"/>
          <w:szCs w:val="24"/>
        </w:rPr>
        <w:t xml:space="preserve"> built by Merchants, the largest and most elaborate of the famous </w:t>
      </w:r>
      <w:proofErr w:type="spellStart"/>
      <w:r w:rsidRPr="00BC55C4">
        <w:rPr>
          <w:sz w:val="24"/>
          <w:szCs w:val="24"/>
        </w:rPr>
        <w:t>havelis</w:t>
      </w:r>
      <w:proofErr w:type="spellEnd"/>
      <w:r w:rsidRPr="00BC55C4">
        <w:rPr>
          <w:sz w:val="24"/>
          <w:szCs w:val="24"/>
        </w:rPr>
        <w:t xml:space="preserve"> of </w:t>
      </w:r>
      <w:proofErr w:type="spellStart"/>
      <w:r w:rsidRPr="00BC55C4">
        <w:rPr>
          <w:sz w:val="24"/>
          <w:szCs w:val="24"/>
        </w:rPr>
        <w:t>Jaisalmer</w:t>
      </w:r>
      <w:proofErr w:type="spellEnd"/>
      <w:r w:rsidRPr="00BC55C4">
        <w:rPr>
          <w:sz w:val="24"/>
          <w:szCs w:val="24"/>
        </w:rPr>
        <w:t xml:space="preserve"> is </w:t>
      </w:r>
      <w:proofErr w:type="spellStart"/>
      <w:r w:rsidRPr="00BC55C4">
        <w:rPr>
          <w:sz w:val="24"/>
          <w:szCs w:val="24"/>
        </w:rPr>
        <w:t>Patwon</w:t>
      </w:r>
      <w:proofErr w:type="spellEnd"/>
      <w:r w:rsidRPr="00BC55C4">
        <w:rPr>
          <w:sz w:val="24"/>
          <w:szCs w:val="24"/>
        </w:rPr>
        <w:t xml:space="preserve"> </w:t>
      </w:r>
      <w:proofErr w:type="spellStart"/>
      <w:r w:rsidRPr="00BC55C4">
        <w:rPr>
          <w:sz w:val="24"/>
          <w:szCs w:val="24"/>
        </w:rPr>
        <w:t>ki</w:t>
      </w:r>
      <w:proofErr w:type="spellEnd"/>
      <w:r w:rsidRPr="00BC55C4">
        <w:rPr>
          <w:sz w:val="24"/>
          <w:szCs w:val="24"/>
        </w:rPr>
        <w:t xml:space="preserve"> Haveli. </w:t>
      </w:r>
      <w:proofErr w:type="spellStart"/>
      <w:r w:rsidRPr="00BC55C4">
        <w:rPr>
          <w:sz w:val="24"/>
          <w:szCs w:val="24"/>
        </w:rPr>
        <w:t>Patwas</w:t>
      </w:r>
      <w:proofErr w:type="spellEnd"/>
      <w:r w:rsidRPr="00BC55C4">
        <w:rPr>
          <w:sz w:val="24"/>
          <w:szCs w:val="24"/>
        </w:rPr>
        <w:t xml:space="preserve"> were the merchants trading in rich brocades, gold and silver embroidery, sequins and ribbons. This family eventually expanded their business to include opium, banking and revenue collecting.  A brief stop at </w:t>
      </w:r>
      <w:proofErr w:type="spellStart"/>
      <w:r w:rsidRPr="00BC55C4">
        <w:rPr>
          <w:b/>
          <w:sz w:val="24"/>
          <w:szCs w:val="24"/>
        </w:rPr>
        <w:t>Gadhi</w:t>
      </w:r>
      <w:proofErr w:type="spellEnd"/>
      <w:r w:rsidRPr="00BC55C4">
        <w:rPr>
          <w:b/>
          <w:sz w:val="24"/>
          <w:szCs w:val="24"/>
        </w:rPr>
        <w:t xml:space="preserve"> </w:t>
      </w:r>
      <w:proofErr w:type="spellStart"/>
      <w:r w:rsidRPr="00BC55C4">
        <w:rPr>
          <w:b/>
          <w:sz w:val="24"/>
          <w:szCs w:val="24"/>
        </w:rPr>
        <w:t>Sagar</w:t>
      </w:r>
      <w:proofErr w:type="spellEnd"/>
      <w:r w:rsidRPr="00BC55C4">
        <w:rPr>
          <w:b/>
          <w:sz w:val="24"/>
          <w:szCs w:val="24"/>
        </w:rPr>
        <w:t xml:space="preserve"> </w:t>
      </w:r>
      <w:r w:rsidRPr="00BC55C4">
        <w:rPr>
          <w:sz w:val="24"/>
          <w:szCs w:val="24"/>
        </w:rPr>
        <w:t>is a must – a man made pond; a luxury in</w:t>
      </w:r>
      <w:r>
        <w:rPr>
          <w:sz w:val="24"/>
          <w:szCs w:val="24"/>
        </w:rPr>
        <w:t xml:space="preserve"> the centre of the </w:t>
      </w:r>
      <w:proofErr w:type="spellStart"/>
      <w:r>
        <w:rPr>
          <w:sz w:val="24"/>
          <w:szCs w:val="24"/>
        </w:rPr>
        <w:t>Thar</w:t>
      </w:r>
      <w:proofErr w:type="spellEnd"/>
      <w:r>
        <w:rPr>
          <w:sz w:val="24"/>
          <w:szCs w:val="24"/>
        </w:rPr>
        <w:t xml:space="preserve"> Desert </w:t>
      </w:r>
    </w:p>
    <w:p w:rsidR="00BC55C4" w:rsidRPr="00BC55C4" w:rsidRDefault="00BC55C4" w:rsidP="00BC55C4">
      <w:pPr>
        <w:spacing w:after="0" w:line="240" w:lineRule="auto"/>
        <w:jc w:val="both"/>
        <w:rPr>
          <w:sz w:val="24"/>
          <w:szCs w:val="24"/>
        </w:rPr>
      </w:pPr>
    </w:p>
    <w:p w:rsidR="00BC55C4" w:rsidRPr="00BC55C4" w:rsidRDefault="00BC55C4" w:rsidP="00BC55C4">
      <w:pPr>
        <w:spacing w:after="0" w:line="240" w:lineRule="auto"/>
        <w:jc w:val="both"/>
        <w:rPr>
          <w:sz w:val="24"/>
          <w:szCs w:val="24"/>
        </w:rPr>
      </w:pPr>
      <w:r w:rsidRPr="00BC55C4">
        <w:rPr>
          <w:sz w:val="24"/>
          <w:szCs w:val="24"/>
        </w:rPr>
        <w:t>Afternoon camel ride at Sam dunes</w:t>
      </w:r>
      <w:proofErr w:type="gramStart"/>
      <w:r w:rsidRPr="00BC55C4">
        <w:rPr>
          <w:sz w:val="24"/>
          <w:szCs w:val="24"/>
        </w:rPr>
        <w:t>..</w:t>
      </w:r>
      <w:proofErr w:type="gramEnd"/>
    </w:p>
    <w:p w:rsidR="00BC55C4" w:rsidRPr="00BC55C4" w:rsidRDefault="00BC55C4" w:rsidP="00BC55C4">
      <w:pPr>
        <w:spacing w:after="0" w:line="240" w:lineRule="auto"/>
        <w:jc w:val="both"/>
        <w:rPr>
          <w:sz w:val="24"/>
          <w:szCs w:val="24"/>
        </w:rPr>
      </w:pPr>
    </w:p>
    <w:p w:rsidR="00BC55C4" w:rsidRPr="00BC55C4" w:rsidRDefault="00BC55C4" w:rsidP="00BC55C4">
      <w:pPr>
        <w:spacing w:after="0" w:line="240" w:lineRule="auto"/>
        <w:jc w:val="both"/>
        <w:rPr>
          <w:sz w:val="24"/>
          <w:szCs w:val="24"/>
        </w:rPr>
      </w:pPr>
      <w:r w:rsidRPr="00BC55C4">
        <w:rPr>
          <w:sz w:val="24"/>
          <w:szCs w:val="24"/>
        </w:rPr>
        <w:t xml:space="preserve">Overnight at Hotel </w:t>
      </w:r>
    </w:p>
    <w:p w:rsidR="0048464F" w:rsidRPr="00BC55C4" w:rsidRDefault="0048464F" w:rsidP="00BC55C4">
      <w:pPr>
        <w:spacing w:after="0" w:line="240" w:lineRule="auto"/>
        <w:jc w:val="both"/>
        <w:rPr>
          <w:sz w:val="24"/>
          <w:szCs w:val="24"/>
        </w:rPr>
      </w:pPr>
    </w:p>
    <w:p w:rsidR="00286F61" w:rsidRPr="00BC55C4" w:rsidRDefault="00286F61" w:rsidP="00BC55C4">
      <w:pPr>
        <w:pStyle w:val="Header"/>
        <w:pBdr>
          <w:top w:val="single" w:sz="4" w:space="1" w:color="auto"/>
          <w:left w:val="single" w:sz="4" w:space="4" w:color="auto"/>
          <w:bottom w:val="single" w:sz="4" w:space="1" w:color="auto"/>
          <w:right w:val="single" w:sz="4" w:space="4" w:color="auto"/>
        </w:pBdr>
        <w:tabs>
          <w:tab w:val="clear" w:pos="4680"/>
          <w:tab w:val="clear" w:pos="9360"/>
        </w:tabs>
        <w:jc w:val="both"/>
        <w:rPr>
          <w:rFonts w:cstheme="minorHAnsi"/>
          <w:b/>
          <w:color w:val="0070C0"/>
          <w:sz w:val="24"/>
          <w:szCs w:val="24"/>
        </w:rPr>
      </w:pPr>
      <w:r w:rsidRPr="00BC55C4">
        <w:rPr>
          <w:rFonts w:cstheme="minorHAnsi"/>
          <w:b/>
          <w:color w:val="0070C0"/>
          <w:sz w:val="24"/>
          <w:szCs w:val="24"/>
        </w:rPr>
        <w:t>Day 0</w:t>
      </w:r>
      <w:r w:rsidR="008F58CB" w:rsidRPr="00BC55C4">
        <w:rPr>
          <w:rFonts w:cstheme="minorHAnsi"/>
          <w:b/>
          <w:color w:val="0070C0"/>
          <w:sz w:val="24"/>
          <w:szCs w:val="24"/>
        </w:rPr>
        <w:t>9</w:t>
      </w:r>
      <w:r w:rsidRPr="00BC55C4">
        <w:rPr>
          <w:rFonts w:cstheme="minorHAnsi"/>
          <w:b/>
          <w:color w:val="0070C0"/>
          <w:sz w:val="24"/>
          <w:szCs w:val="24"/>
        </w:rPr>
        <w:t xml:space="preserve">                                        </w:t>
      </w:r>
      <w:r w:rsidRPr="00BC55C4">
        <w:rPr>
          <w:rFonts w:cstheme="minorHAnsi"/>
          <w:b/>
          <w:color w:val="0070C0"/>
          <w:sz w:val="24"/>
          <w:szCs w:val="24"/>
        </w:rPr>
        <w:tab/>
      </w:r>
      <w:r w:rsidR="00BE23D8" w:rsidRPr="00BC55C4">
        <w:rPr>
          <w:rFonts w:cstheme="minorHAnsi"/>
          <w:b/>
          <w:color w:val="0070C0"/>
          <w:sz w:val="24"/>
          <w:szCs w:val="24"/>
        </w:rPr>
        <w:tab/>
      </w:r>
      <w:r w:rsidR="008F58CB" w:rsidRPr="00BC55C4">
        <w:rPr>
          <w:rFonts w:cstheme="minorHAnsi"/>
          <w:b/>
          <w:color w:val="0070C0"/>
          <w:sz w:val="24"/>
          <w:szCs w:val="24"/>
        </w:rPr>
        <w:t>Jaisalmer -</w:t>
      </w:r>
      <w:r w:rsidRPr="00BC55C4">
        <w:rPr>
          <w:rFonts w:cstheme="minorHAnsi"/>
          <w:b/>
          <w:color w:val="0070C0"/>
          <w:sz w:val="24"/>
          <w:szCs w:val="24"/>
        </w:rPr>
        <w:t xml:space="preserve"> Jodhpur  </w:t>
      </w:r>
    </w:p>
    <w:p w:rsidR="00286F61" w:rsidRPr="00BC55C4" w:rsidRDefault="00286F61" w:rsidP="00BC55C4">
      <w:pPr>
        <w:spacing w:after="0" w:line="240" w:lineRule="auto"/>
        <w:jc w:val="both"/>
        <w:rPr>
          <w:rFonts w:cs="Times New Roman"/>
          <w:sz w:val="24"/>
          <w:szCs w:val="24"/>
        </w:rPr>
      </w:pPr>
    </w:p>
    <w:p w:rsidR="0048464F" w:rsidRPr="00BC55C4" w:rsidRDefault="00760EB4" w:rsidP="00BC55C4">
      <w:pPr>
        <w:spacing w:after="0" w:line="240" w:lineRule="auto"/>
        <w:jc w:val="both"/>
        <w:rPr>
          <w:sz w:val="24"/>
          <w:szCs w:val="24"/>
        </w:rPr>
      </w:pPr>
      <w:r w:rsidRPr="00BC55C4">
        <w:rPr>
          <w:sz w:val="24"/>
          <w:szCs w:val="24"/>
        </w:rPr>
        <w:t xml:space="preserve">Morning </w:t>
      </w:r>
      <w:r w:rsidR="0048464F" w:rsidRPr="00BC55C4">
        <w:rPr>
          <w:sz w:val="24"/>
          <w:szCs w:val="24"/>
        </w:rPr>
        <w:t xml:space="preserve">drive to Jodhpur. </w:t>
      </w:r>
    </w:p>
    <w:p w:rsidR="0048464F" w:rsidRPr="00BC55C4" w:rsidRDefault="0048464F" w:rsidP="00BC55C4">
      <w:pPr>
        <w:spacing w:after="0" w:line="240" w:lineRule="auto"/>
        <w:jc w:val="both"/>
        <w:rPr>
          <w:sz w:val="24"/>
          <w:szCs w:val="24"/>
        </w:rPr>
      </w:pPr>
    </w:p>
    <w:p w:rsidR="0048464F" w:rsidRPr="00BC55C4" w:rsidRDefault="0048464F" w:rsidP="00BC55C4">
      <w:pPr>
        <w:spacing w:after="0" w:line="240" w:lineRule="auto"/>
        <w:jc w:val="both"/>
        <w:rPr>
          <w:sz w:val="24"/>
          <w:szCs w:val="24"/>
        </w:rPr>
      </w:pPr>
      <w:r w:rsidRPr="00BC55C4">
        <w:rPr>
          <w:b/>
          <w:sz w:val="24"/>
          <w:szCs w:val="24"/>
        </w:rPr>
        <w:t xml:space="preserve">Jodhpur </w:t>
      </w:r>
      <w:r w:rsidRPr="00BC55C4">
        <w:rPr>
          <w:sz w:val="24"/>
          <w:szCs w:val="24"/>
        </w:rPr>
        <w:t xml:space="preserve">was founded in 1459 by </w:t>
      </w:r>
      <w:proofErr w:type="spellStart"/>
      <w:r w:rsidRPr="00BC55C4">
        <w:rPr>
          <w:sz w:val="24"/>
          <w:szCs w:val="24"/>
        </w:rPr>
        <w:t>Rao</w:t>
      </w:r>
      <w:proofErr w:type="spellEnd"/>
      <w:r w:rsidRPr="00BC55C4">
        <w:rPr>
          <w:sz w:val="24"/>
          <w:szCs w:val="24"/>
        </w:rPr>
        <w:t xml:space="preserve"> </w:t>
      </w:r>
      <w:proofErr w:type="spellStart"/>
      <w:r w:rsidRPr="00BC55C4">
        <w:rPr>
          <w:sz w:val="24"/>
          <w:szCs w:val="24"/>
        </w:rPr>
        <w:t>Jodha</w:t>
      </w:r>
      <w:proofErr w:type="spellEnd"/>
      <w:r w:rsidRPr="00BC55C4">
        <w:rPr>
          <w:sz w:val="24"/>
          <w:szCs w:val="24"/>
        </w:rPr>
        <w:t xml:space="preserve">, a chief of the </w:t>
      </w:r>
      <w:proofErr w:type="spellStart"/>
      <w:r w:rsidRPr="00BC55C4">
        <w:rPr>
          <w:sz w:val="24"/>
          <w:szCs w:val="24"/>
        </w:rPr>
        <w:t>Rajput</w:t>
      </w:r>
      <w:proofErr w:type="spellEnd"/>
      <w:r w:rsidRPr="00BC55C4">
        <w:rPr>
          <w:sz w:val="24"/>
          <w:szCs w:val="24"/>
        </w:rPr>
        <w:t xml:space="preserve"> clan ‘</w:t>
      </w:r>
      <w:proofErr w:type="spellStart"/>
      <w:r w:rsidRPr="00BC55C4">
        <w:rPr>
          <w:sz w:val="24"/>
          <w:szCs w:val="24"/>
        </w:rPr>
        <w:t>Rathores</w:t>
      </w:r>
      <w:proofErr w:type="spellEnd"/>
      <w:r w:rsidRPr="00BC55C4">
        <w:rPr>
          <w:sz w:val="24"/>
          <w:szCs w:val="24"/>
        </w:rPr>
        <w:t>’. Jodhpur certainly has one of the country's most spectacular fortress and palace complexes. It was from here that those baggie tight horse-riding trousers ‘jodhpurs’ took their name.</w:t>
      </w:r>
    </w:p>
    <w:p w:rsidR="0048464F" w:rsidRPr="00BC55C4" w:rsidRDefault="0048464F" w:rsidP="00BC55C4">
      <w:pPr>
        <w:spacing w:after="0" w:line="240" w:lineRule="auto"/>
        <w:jc w:val="both"/>
        <w:rPr>
          <w:sz w:val="24"/>
          <w:szCs w:val="24"/>
        </w:rPr>
      </w:pPr>
    </w:p>
    <w:p w:rsidR="0048464F" w:rsidRPr="00BC55C4" w:rsidRDefault="00760EB4" w:rsidP="00BC55C4">
      <w:pPr>
        <w:spacing w:after="0" w:line="240" w:lineRule="auto"/>
        <w:jc w:val="both"/>
        <w:rPr>
          <w:sz w:val="24"/>
          <w:szCs w:val="24"/>
        </w:rPr>
      </w:pPr>
      <w:r w:rsidRPr="00BC55C4">
        <w:rPr>
          <w:sz w:val="24"/>
          <w:szCs w:val="24"/>
        </w:rPr>
        <w:t>On arrival transfer to Hotel,</w:t>
      </w:r>
    </w:p>
    <w:p w:rsidR="00760EB4" w:rsidRPr="00BC55C4" w:rsidRDefault="00760EB4" w:rsidP="00BC55C4">
      <w:pPr>
        <w:spacing w:after="0" w:line="240" w:lineRule="auto"/>
        <w:jc w:val="both"/>
        <w:rPr>
          <w:sz w:val="24"/>
          <w:szCs w:val="24"/>
        </w:rPr>
      </w:pPr>
    </w:p>
    <w:p w:rsidR="00760EB4" w:rsidRPr="00BC55C4" w:rsidRDefault="00760EB4" w:rsidP="00BC55C4">
      <w:pPr>
        <w:tabs>
          <w:tab w:val="left" w:pos="-90"/>
        </w:tabs>
        <w:spacing w:after="0" w:line="240" w:lineRule="auto"/>
        <w:jc w:val="both"/>
        <w:rPr>
          <w:rFonts w:cs="Palatino Linotype"/>
          <w:b/>
          <w:sz w:val="24"/>
          <w:szCs w:val="24"/>
        </w:rPr>
      </w:pPr>
      <w:r w:rsidRPr="00BC55C4">
        <w:rPr>
          <w:rFonts w:cs="Palatino Linotype"/>
          <w:b/>
          <w:sz w:val="24"/>
          <w:szCs w:val="24"/>
        </w:rPr>
        <w:t>Afternoon city tour of Jodhpur</w:t>
      </w:r>
    </w:p>
    <w:p w:rsidR="00BE23D8" w:rsidRPr="00BC55C4" w:rsidRDefault="00BE23D8" w:rsidP="00BC55C4">
      <w:pPr>
        <w:tabs>
          <w:tab w:val="left" w:pos="-90"/>
        </w:tabs>
        <w:spacing w:after="0" w:line="240" w:lineRule="auto"/>
        <w:jc w:val="both"/>
        <w:rPr>
          <w:rFonts w:cs="Palatino Linotype"/>
          <w:b/>
          <w:sz w:val="24"/>
          <w:szCs w:val="24"/>
        </w:rPr>
      </w:pPr>
    </w:p>
    <w:p w:rsidR="00760EB4" w:rsidRPr="00BC55C4" w:rsidRDefault="00760EB4" w:rsidP="00BC55C4">
      <w:pPr>
        <w:tabs>
          <w:tab w:val="left" w:pos="-90"/>
        </w:tabs>
        <w:spacing w:after="0" w:line="240" w:lineRule="auto"/>
        <w:jc w:val="both"/>
        <w:rPr>
          <w:rFonts w:cs="Palatino Linotype"/>
          <w:b/>
          <w:sz w:val="24"/>
          <w:szCs w:val="24"/>
        </w:rPr>
      </w:pPr>
      <w:r w:rsidRPr="00BC55C4">
        <w:rPr>
          <w:rFonts w:cs="Palatino Linotype"/>
          <w:sz w:val="24"/>
          <w:szCs w:val="24"/>
        </w:rPr>
        <w:t xml:space="preserve">Visit magnificent </w:t>
      </w:r>
      <w:proofErr w:type="spellStart"/>
      <w:r w:rsidRPr="00BC55C4">
        <w:rPr>
          <w:rFonts w:cs="Palatino Linotype"/>
          <w:b/>
          <w:sz w:val="24"/>
          <w:szCs w:val="24"/>
        </w:rPr>
        <w:t>Meherangarh</w:t>
      </w:r>
      <w:proofErr w:type="spellEnd"/>
      <w:r w:rsidRPr="00BC55C4">
        <w:rPr>
          <w:rFonts w:cs="Palatino Linotype"/>
          <w:b/>
          <w:sz w:val="24"/>
          <w:szCs w:val="24"/>
        </w:rPr>
        <w:t xml:space="preserve"> fort</w:t>
      </w:r>
      <w:r w:rsidRPr="00BC55C4">
        <w:rPr>
          <w:rFonts w:cs="Palatino Linotype"/>
          <w:sz w:val="24"/>
          <w:szCs w:val="24"/>
        </w:rPr>
        <w:t xml:space="preserve">, one of Rajasthan's finest forts, as it looks down protectively over the city from a hilltop. Still run by the Maharaja of Jodhpur, this 5 km long majestic fort on a 125 meter high hill is one of the most impressive and formidable structures. There are seven gates that lead into the fort. Inside the fort is a series of courtyards and palaces. </w:t>
      </w:r>
      <w:proofErr w:type="spellStart"/>
      <w:r w:rsidRPr="00BC55C4">
        <w:rPr>
          <w:rFonts w:cs="Palatino Linotype"/>
          <w:b/>
          <w:sz w:val="24"/>
          <w:szCs w:val="24"/>
        </w:rPr>
        <w:t>Jaswant</w:t>
      </w:r>
      <w:proofErr w:type="spellEnd"/>
      <w:r w:rsidRPr="00BC55C4">
        <w:rPr>
          <w:rFonts w:cs="Palatino Linotype"/>
          <w:b/>
          <w:sz w:val="24"/>
          <w:szCs w:val="24"/>
        </w:rPr>
        <w:t xml:space="preserve"> </w:t>
      </w:r>
      <w:proofErr w:type="spellStart"/>
      <w:r w:rsidRPr="00BC55C4">
        <w:rPr>
          <w:rFonts w:cs="Palatino Linotype"/>
          <w:b/>
          <w:sz w:val="24"/>
          <w:szCs w:val="24"/>
        </w:rPr>
        <w:t>Thada</w:t>
      </w:r>
      <w:proofErr w:type="spellEnd"/>
      <w:r w:rsidRPr="00BC55C4">
        <w:rPr>
          <w:rFonts w:cs="Palatino Linotype"/>
          <w:sz w:val="24"/>
          <w:szCs w:val="24"/>
        </w:rPr>
        <w:t xml:space="preserve">, located a short distance from the fort, just off the fort road, is a white marble memorial to Maharaja </w:t>
      </w:r>
      <w:proofErr w:type="spellStart"/>
      <w:r w:rsidRPr="00BC55C4">
        <w:rPr>
          <w:rFonts w:cs="Palatino Linotype"/>
          <w:sz w:val="24"/>
          <w:szCs w:val="24"/>
        </w:rPr>
        <w:t>Jaswant</w:t>
      </w:r>
      <w:proofErr w:type="spellEnd"/>
      <w:r w:rsidRPr="00BC55C4">
        <w:rPr>
          <w:rFonts w:cs="Palatino Linotype"/>
          <w:sz w:val="24"/>
          <w:szCs w:val="24"/>
        </w:rPr>
        <w:t xml:space="preserve"> Singh II. The cenotaph built in 1899, was followed by the royal crematorium and three other cenotaphs that stand nearby. There are some beautiful marble </w:t>
      </w:r>
      <w:proofErr w:type="spellStart"/>
      <w:r w:rsidRPr="00BC55C4">
        <w:rPr>
          <w:rFonts w:cs="Palatino Linotype"/>
          <w:sz w:val="24"/>
          <w:szCs w:val="24"/>
        </w:rPr>
        <w:t>jali</w:t>
      </w:r>
      <w:proofErr w:type="spellEnd"/>
      <w:r w:rsidRPr="00BC55C4">
        <w:rPr>
          <w:rFonts w:cs="Palatino Linotype"/>
          <w:sz w:val="24"/>
          <w:szCs w:val="24"/>
        </w:rPr>
        <w:t xml:space="preserve"> (lattice) work and fine views from the terrace in front of the cenotaphs. Following sightseeing tour return back to hotel </w:t>
      </w:r>
    </w:p>
    <w:p w:rsidR="00760EB4" w:rsidRPr="00BC55C4" w:rsidRDefault="00760EB4" w:rsidP="00BC55C4">
      <w:pPr>
        <w:spacing w:after="0" w:line="240" w:lineRule="auto"/>
        <w:jc w:val="both"/>
        <w:rPr>
          <w:sz w:val="24"/>
          <w:szCs w:val="24"/>
        </w:rPr>
      </w:pPr>
    </w:p>
    <w:p w:rsidR="00286F61" w:rsidRPr="00BC55C4" w:rsidRDefault="00760EB4" w:rsidP="00BC55C4">
      <w:pPr>
        <w:spacing w:after="0" w:line="240" w:lineRule="auto"/>
        <w:jc w:val="both"/>
        <w:rPr>
          <w:rFonts w:cstheme="minorHAnsi"/>
          <w:b/>
          <w:bCs/>
          <w:sz w:val="24"/>
          <w:szCs w:val="24"/>
        </w:rPr>
      </w:pPr>
      <w:r w:rsidRPr="00BC55C4">
        <w:rPr>
          <w:rFonts w:cstheme="minorHAnsi"/>
          <w:b/>
          <w:bCs/>
          <w:sz w:val="24"/>
          <w:szCs w:val="24"/>
        </w:rPr>
        <w:t>Overnight at Hotel.</w:t>
      </w:r>
    </w:p>
    <w:p w:rsidR="00286F61" w:rsidRPr="00BC55C4" w:rsidRDefault="00286F61" w:rsidP="00BC55C4">
      <w:pPr>
        <w:spacing w:after="0" w:line="240" w:lineRule="auto"/>
        <w:jc w:val="both"/>
        <w:rPr>
          <w:rFonts w:cstheme="minorHAnsi"/>
          <w:b/>
          <w:bCs/>
          <w:sz w:val="24"/>
          <w:szCs w:val="24"/>
        </w:rPr>
      </w:pPr>
    </w:p>
    <w:p w:rsidR="00286F61" w:rsidRPr="00BC55C4" w:rsidRDefault="00286F61" w:rsidP="00BC55C4">
      <w:pPr>
        <w:pStyle w:val="Header"/>
        <w:pBdr>
          <w:top w:val="single" w:sz="4" w:space="1" w:color="auto"/>
          <w:left w:val="single" w:sz="4" w:space="4" w:color="auto"/>
          <w:bottom w:val="single" w:sz="4" w:space="1" w:color="auto"/>
          <w:right w:val="single" w:sz="4" w:space="4" w:color="auto"/>
        </w:pBdr>
        <w:tabs>
          <w:tab w:val="clear" w:pos="4680"/>
          <w:tab w:val="clear" w:pos="9360"/>
        </w:tabs>
        <w:jc w:val="both"/>
        <w:rPr>
          <w:rFonts w:cstheme="minorHAnsi"/>
          <w:b/>
          <w:color w:val="0070C0"/>
          <w:sz w:val="24"/>
          <w:szCs w:val="24"/>
        </w:rPr>
      </w:pPr>
      <w:r w:rsidRPr="00BC55C4">
        <w:rPr>
          <w:rFonts w:cstheme="minorHAnsi"/>
          <w:b/>
          <w:color w:val="0070C0"/>
          <w:sz w:val="24"/>
          <w:szCs w:val="24"/>
        </w:rPr>
        <w:t>Day 1</w:t>
      </w:r>
      <w:r w:rsidR="008F58CB" w:rsidRPr="00BC55C4">
        <w:rPr>
          <w:rFonts w:cstheme="minorHAnsi"/>
          <w:b/>
          <w:color w:val="0070C0"/>
          <w:sz w:val="24"/>
          <w:szCs w:val="24"/>
        </w:rPr>
        <w:t>0</w:t>
      </w:r>
      <w:r w:rsidRPr="00BC55C4">
        <w:rPr>
          <w:rFonts w:cstheme="minorHAnsi"/>
          <w:b/>
          <w:color w:val="0070C0"/>
          <w:sz w:val="24"/>
          <w:szCs w:val="24"/>
        </w:rPr>
        <w:t xml:space="preserve">                                        </w:t>
      </w:r>
      <w:r w:rsidRPr="00BC55C4">
        <w:rPr>
          <w:rFonts w:cstheme="minorHAnsi"/>
          <w:b/>
          <w:color w:val="0070C0"/>
          <w:sz w:val="24"/>
          <w:szCs w:val="24"/>
        </w:rPr>
        <w:tab/>
      </w:r>
      <w:r w:rsidR="00BE23D8" w:rsidRPr="00BC55C4">
        <w:rPr>
          <w:rFonts w:cstheme="minorHAnsi"/>
          <w:b/>
          <w:color w:val="0070C0"/>
          <w:sz w:val="24"/>
          <w:szCs w:val="24"/>
        </w:rPr>
        <w:tab/>
      </w:r>
      <w:r w:rsidRPr="00BC55C4">
        <w:rPr>
          <w:rFonts w:cstheme="minorHAnsi"/>
          <w:b/>
          <w:color w:val="0070C0"/>
          <w:sz w:val="24"/>
          <w:szCs w:val="24"/>
        </w:rPr>
        <w:t>Jo</w:t>
      </w:r>
      <w:r w:rsidR="008F58CB" w:rsidRPr="00BC55C4">
        <w:rPr>
          <w:rFonts w:cstheme="minorHAnsi"/>
          <w:b/>
          <w:color w:val="0070C0"/>
          <w:sz w:val="24"/>
          <w:szCs w:val="24"/>
        </w:rPr>
        <w:t xml:space="preserve">dhpur </w:t>
      </w:r>
      <w:r w:rsidRPr="00BC55C4">
        <w:rPr>
          <w:rFonts w:cstheme="minorHAnsi"/>
          <w:b/>
          <w:color w:val="0070C0"/>
          <w:sz w:val="24"/>
          <w:szCs w:val="24"/>
        </w:rPr>
        <w:t xml:space="preserve">- Udaipur  </w:t>
      </w:r>
    </w:p>
    <w:p w:rsidR="00286F61" w:rsidRPr="00BC55C4" w:rsidRDefault="00286F61" w:rsidP="00BC55C4">
      <w:pPr>
        <w:spacing w:after="0" w:line="240" w:lineRule="auto"/>
        <w:jc w:val="both"/>
        <w:rPr>
          <w:rFonts w:cs="Times New Roman"/>
          <w:sz w:val="24"/>
          <w:szCs w:val="24"/>
        </w:rPr>
      </w:pPr>
    </w:p>
    <w:p w:rsidR="0048464F" w:rsidRPr="00BC55C4" w:rsidRDefault="0048464F" w:rsidP="00BC55C4">
      <w:pPr>
        <w:spacing w:after="0" w:line="240" w:lineRule="auto"/>
        <w:jc w:val="both"/>
        <w:rPr>
          <w:sz w:val="24"/>
          <w:szCs w:val="24"/>
        </w:rPr>
      </w:pPr>
      <w:r w:rsidRPr="00BC55C4">
        <w:rPr>
          <w:sz w:val="24"/>
          <w:szCs w:val="24"/>
        </w:rPr>
        <w:t xml:space="preserve">Post breakfast drive to Udaipur </w:t>
      </w:r>
      <w:proofErr w:type="spellStart"/>
      <w:r w:rsidRPr="00BC55C4">
        <w:rPr>
          <w:sz w:val="24"/>
          <w:szCs w:val="24"/>
        </w:rPr>
        <w:t>enroute</w:t>
      </w:r>
      <w:proofErr w:type="spellEnd"/>
      <w:r w:rsidRPr="00BC55C4">
        <w:rPr>
          <w:sz w:val="24"/>
          <w:szCs w:val="24"/>
        </w:rPr>
        <w:t xml:space="preserve"> visiting </w:t>
      </w:r>
      <w:proofErr w:type="spellStart"/>
      <w:r w:rsidRPr="00BC55C4">
        <w:rPr>
          <w:sz w:val="24"/>
          <w:szCs w:val="24"/>
        </w:rPr>
        <w:t>Ranakpur</w:t>
      </w:r>
      <w:proofErr w:type="spellEnd"/>
      <w:r w:rsidRPr="00BC55C4">
        <w:rPr>
          <w:sz w:val="24"/>
          <w:szCs w:val="24"/>
        </w:rPr>
        <w:t xml:space="preserve"> Jain temples, situated in the remote and peaceful Aravalli valley. The temples are open for non </w:t>
      </w:r>
      <w:proofErr w:type="spellStart"/>
      <w:r w:rsidRPr="00BC55C4">
        <w:rPr>
          <w:sz w:val="24"/>
          <w:szCs w:val="24"/>
        </w:rPr>
        <w:t>Jains</w:t>
      </w:r>
      <w:proofErr w:type="spellEnd"/>
      <w:r w:rsidRPr="00BC55C4">
        <w:rPr>
          <w:sz w:val="24"/>
          <w:szCs w:val="24"/>
        </w:rPr>
        <w:t xml:space="preserve"> at 12 noon. The most famous is the </w:t>
      </w:r>
      <w:proofErr w:type="spellStart"/>
      <w:r w:rsidRPr="00BC55C4">
        <w:rPr>
          <w:sz w:val="24"/>
          <w:szCs w:val="24"/>
        </w:rPr>
        <w:t>Adinath</w:t>
      </w:r>
      <w:proofErr w:type="spellEnd"/>
      <w:r w:rsidRPr="00BC55C4">
        <w:rPr>
          <w:sz w:val="24"/>
          <w:szCs w:val="24"/>
        </w:rPr>
        <w:t xml:space="preserve"> temple, beautifully crafted and well-kept marble edifice, which has 29 halls </w:t>
      </w:r>
      <w:r w:rsidRPr="00BC55C4">
        <w:rPr>
          <w:sz w:val="24"/>
          <w:szCs w:val="24"/>
        </w:rPr>
        <w:lastRenderedPageBreak/>
        <w:t>supported by 1444 pillars – no two of which are alike.  Among the five holy Jain sites, this is one of the best temple complexes in the country.</w:t>
      </w:r>
    </w:p>
    <w:p w:rsidR="0048464F" w:rsidRPr="00BC55C4" w:rsidRDefault="0048464F" w:rsidP="00BC55C4">
      <w:pPr>
        <w:spacing w:after="0" w:line="240" w:lineRule="auto"/>
        <w:jc w:val="both"/>
        <w:rPr>
          <w:sz w:val="24"/>
          <w:szCs w:val="24"/>
        </w:rPr>
      </w:pPr>
    </w:p>
    <w:p w:rsidR="0048464F" w:rsidRPr="00BC55C4" w:rsidRDefault="0048464F" w:rsidP="00BC55C4">
      <w:pPr>
        <w:spacing w:after="0" w:line="240" w:lineRule="auto"/>
        <w:jc w:val="both"/>
        <w:rPr>
          <w:sz w:val="24"/>
          <w:szCs w:val="24"/>
        </w:rPr>
      </w:pPr>
      <w:r w:rsidRPr="00BC55C4">
        <w:rPr>
          <w:sz w:val="24"/>
          <w:szCs w:val="24"/>
        </w:rPr>
        <w:t>On arrival</w:t>
      </w:r>
      <w:r w:rsidR="00760EB4" w:rsidRPr="00BC55C4">
        <w:rPr>
          <w:sz w:val="24"/>
          <w:szCs w:val="24"/>
        </w:rPr>
        <w:t xml:space="preserve"> transfer and check in to Hotel.</w:t>
      </w:r>
    </w:p>
    <w:p w:rsidR="00760EB4" w:rsidRPr="00BC55C4" w:rsidRDefault="00760EB4" w:rsidP="00BC55C4">
      <w:pPr>
        <w:spacing w:after="0" w:line="240" w:lineRule="auto"/>
        <w:jc w:val="both"/>
        <w:rPr>
          <w:sz w:val="24"/>
          <w:szCs w:val="24"/>
        </w:rPr>
      </w:pPr>
    </w:p>
    <w:p w:rsidR="0048464F" w:rsidRPr="00BC55C4" w:rsidRDefault="0048464F" w:rsidP="00BC55C4">
      <w:pPr>
        <w:spacing w:after="0" w:line="240" w:lineRule="auto"/>
        <w:jc w:val="both"/>
        <w:rPr>
          <w:sz w:val="24"/>
          <w:szCs w:val="24"/>
        </w:rPr>
      </w:pPr>
      <w:r w:rsidRPr="00BC55C4">
        <w:rPr>
          <w:sz w:val="24"/>
          <w:szCs w:val="24"/>
        </w:rPr>
        <w:t xml:space="preserve">The city of </w:t>
      </w:r>
      <w:r w:rsidRPr="00BC55C4">
        <w:rPr>
          <w:b/>
          <w:sz w:val="24"/>
          <w:szCs w:val="24"/>
        </w:rPr>
        <w:t xml:space="preserve">Udaipur </w:t>
      </w:r>
      <w:r w:rsidRPr="00BC55C4">
        <w:rPr>
          <w:sz w:val="24"/>
          <w:szCs w:val="24"/>
        </w:rPr>
        <w:t xml:space="preserve">or the city of `sunrise’ combines real beauty with a picturesque association of a great and glorious past. The legendary Ranas or kings of this state traced their ancestry back to the sun! It   stands in a valley, amidst green hills on the banks of the wide, steel   blue lake </w:t>
      </w:r>
      <w:proofErr w:type="spellStart"/>
      <w:r w:rsidRPr="00BC55C4">
        <w:rPr>
          <w:sz w:val="24"/>
          <w:szCs w:val="24"/>
        </w:rPr>
        <w:t>Pichola</w:t>
      </w:r>
      <w:proofErr w:type="spellEnd"/>
      <w:r w:rsidRPr="00BC55C4">
        <w:rPr>
          <w:sz w:val="24"/>
          <w:szCs w:val="24"/>
        </w:rPr>
        <w:t xml:space="preserve"> and is regarded as the most romantic spot in India.  On little islands in the lake, from the </w:t>
      </w:r>
      <w:proofErr w:type="spellStart"/>
      <w:r w:rsidRPr="00BC55C4">
        <w:rPr>
          <w:sz w:val="24"/>
          <w:szCs w:val="24"/>
        </w:rPr>
        <w:t>waters</w:t>
      </w:r>
      <w:proofErr w:type="spellEnd"/>
      <w:r w:rsidRPr="00BC55C4">
        <w:rPr>
          <w:sz w:val="24"/>
          <w:szCs w:val="24"/>
        </w:rPr>
        <w:t xml:space="preserve"> edge, rise marble palaces of pure white that glisten like fairy castles. Crowning the   ridge, in which the city clusters, along the shore of the lake, stands the massive palace of the </w:t>
      </w:r>
      <w:proofErr w:type="spellStart"/>
      <w:r w:rsidRPr="00BC55C4">
        <w:rPr>
          <w:sz w:val="24"/>
          <w:szCs w:val="24"/>
        </w:rPr>
        <w:t>Maharana</w:t>
      </w:r>
      <w:proofErr w:type="spellEnd"/>
      <w:r w:rsidRPr="00BC55C4">
        <w:rPr>
          <w:sz w:val="24"/>
          <w:szCs w:val="24"/>
        </w:rPr>
        <w:t>.</w:t>
      </w:r>
    </w:p>
    <w:p w:rsidR="00760EB4" w:rsidRPr="00BC55C4" w:rsidRDefault="00760EB4" w:rsidP="00BC55C4">
      <w:pPr>
        <w:spacing w:after="0" w:line="240" w:lineRule="auto"/>
        <w:jc w:val="both"/>
        <w:rPr>
          <w:sz w:val="24"/>
          <w:szCs w:val="24"/>
        </w:rPr>
      </w:pPr>
    </w:p>
    <w:p w:rsidR="00760EB4" w:rsidRPr="00BC55C4" w:rsidRDefault="00760EB4" w:rsidP="00BC55C4">
      <w:pPr>
        <w:spacing w:after="0" w:line="240" w:lineRule="auto"/>
        <w:jc w:val="both"/>
        <w:rPr>
          <w:rFonts w:cstheme="minorHAnsi"/>
          <w:b/>
          <w:bCs/>
          <w:sz w:val="24"/>
          <w:szCs w:val="24"/>
        </w:rPr>
      </w:pPr>
      <w:r w:rsidRPr="00BC55C4">
        <w:rPr>
          <w:rFonts w:cstheme="minorHAnsi"/>
          <w:b/>
          <w:bCs/>
          <w:sz w:val="24"/>
          <w:szCs w:val="24"/>
        </w:rPr>
        <w:t>Overnight at Hotel.</w:t>
      </w:r>
    </w:p>
    <w:p w:rsidR="00286F61" w:rsidRPr="00BC55C4" w:rsidRDefault="00286F61" w:rsidP="00BC55C4">
      <w:pPr>
        <w:spacing w:after="0" w:line="240" w:lineRule="auto"/>
        <w:jc w:val="both"/>
        <w:rPr>
          <w:rFonts w:cstheme="minorHAnsi"/>
          <w:b/>
          <w:bCs/>
          <w:sz w:val="24"/>
          <w:szCs w:val="24"/>
        </w:rPr>
      </w:pPr>
    </w:p>
    <w:p w:rsidR="00286F61" w:rsidRPr="00BC55C4" w:rsidRDefault="0045794A" w:rsidP="00BC55C4">
      <w:pPr>
        <w:pStyle w:val="Header"/>
        <w:pBdr>
          <w:top w:val="single" w:sz="4" w:space="1" w:color="auto"/>
          <w:left w:val="single" w:sz="4" w:space="4" w:color="auto"/>
          <w:bottom w:val="single" w:sz="4" w:space="1" w:color="auto"/>
          <w:right w:val="single" w:sz="4" w:space="4" w:color="auto"/>
        </w:pBdr>
        <w:tabs>
          <w:tab w:val="clear" w:pos="4680"/>
          <w:tab w:val="clear" w:pos="9360"/>
        </w:tabs>
        <w:jc w:val="both"/>
        <w:rPr>
          <w:rFonts w:cstheme="minorHAnsi"/>
          <w:b/>
          <w:color w:val="0070C0"/>
          <w:sz w:val="24"/>
          <w:szCs w:val="24"/>
        </w:rPr>
      </w:pPr>
      <w:r w:rsidRPr="00BC55C4">
        <w:rPr>
          <w:rFonts w:cstheme="minorHAnsi"/>
          <w:b/>
          <w:color w:val="0070C0"/>
          <w:sz w:val="24"/>
          <w:szCs w:val="24"/>
        </w:rPr>
        <w:t>Day 1</w:t>
      </w:r>
      <w:r w:rsidR="008F58CB" w:rsidRPr="00BC55C4">
        <w:rPr>
          <w:rFonts w:cstheme="minorHAnsi"/>
          <w:b/>
          <w:color w:val="0070C0"/>
          <w:sz w:val="24"/>
          <w:szCs w:val="24"/>
        </w:rPr>
        <w:t>1</w:t>
      </w:r>
      <w:r w:rsidR="00286F61" w:rsidRPr="00BC55C4">
        <w:rPr>
          <w:rFonts w:cstheme="minorHAnsi"/>
          <w:b/>
          <w:color w:val="0070C0"/>
          <w:sz w:val="24"/>
          <w:szCs w:val="24"/>
        </w:rPr>
        <w:t xml:space="preserve">                                        </w:t>
      </w:r>
      <w:r w:rsidR="00BE23D8" w:rsidRPr="00BC55C4">
        <w:rPr>
          <w:rFonts w:cstheme="minorHAnsi"/>
          <w:b/>
          <w:color w:val="0070C0"/>
          <w:sz w:val="24"/>
          <w:szCs w:val="24"/>
        </w:rPr>
        <w:tab/>
      </w:r>
      <w:r w:rsidR="00286F61" w:rsidRPr="00BC55C4">
        <w:rPr>
          <w:rFonts w:cstheme="minorHAnsi"/>
          <w:b/>
          <w:color w:val="0070C0"/>
          <w:sz w:val="24"/>
          <w:szCs w:val="24"/>
        </w:rPr>
        <w:tab/>
      </w:r>
      <w:proofErr w:type="gramStart"/>
      <w:r w:rsidR="00286F61" w:rsidRPr="00BC55C4">
        <w:rPr>
          <w:rFonts w:cstheme="minorHAnsi"/>
          <w:b/>
          <w:color w:val="0070C0"/>
          <w:sz w:val="24"/>
          <w:szCs w:val="24"/>
        </w:rPr>
        <w:t>In</w:t>
      </w:r>
      <w:proofErr w:type="gramEnd"/>
      <w:r w:rsidR="00286F61" w:rsidRPr="00BC55C4">
        <w:rPr>
          <w:rFonts w:cstheme="minorHAnsi"/>
          <w:b/>
          <w:color w:val="0070C0"/>
          <w:sz w:val="24"/>
          <w:szCs w:val="24"/>
        </w:rPr>
        <w:t xml:space="preserve"> Udaipur</w:t>
      </w:r>
    </w:p>
    <w:p w:rsidR="00286F61" w:rsidRPr="00BC55C4" w:rsidRDefault="00286F61" w:rsidP="00BC55C4">
      <w:pPr>
        <w:spacing w:after="0" w:line="240" w:lineRule="auto"/>
        <w:jc w:val="both"/>
        <w:rPr>
          <w:rFonts w:cs="Times New Roman"/>
          <w:sz w:val="24"/>
          <w:szCs w:val="24"/>
        </w:rPr>
      </w:pPr>
    </w:p>
    <w:p w:rsidR="00760EB4" w:rsidRPr="00BC55C4" w:rsidRDefault="00760EB4" w:rsidP="00BC55C4">
      <w:pPr>
        <w:spacing w:after="0" w:line="240" w:lineRule="auto"/>
        <w:jc w:val="both"/>
        <w:rPr>
          <w:rFonts w:cs="Palatino Linotype"/>
          <w:b/>
          <w:sz w:val="24"/>
          <w:szCs w:val="24"/>
        </w:rPr>
      </w:pPr>
      <w:r w:rsidRPr="00BC55C4">
        <w:rPr>
          <w:rFonts w:cs="Palatino Linotype"/>
          <w:b/>
          <w:sz w:val="24"/>
          <w:szCs w:val="24"/>
        </w:rPr>
        <w:t>Morning: Sightseeing tour of Udaipur</w:t>
      </w:r>
    </w:p>
    <w:p w:rsidR="008F58CB" w:rsidRPr="00BC55C4" w:rsidRDefault="008F58CB" w:rsidP="00BC55C4">
      <w:pPr>
        <w:spacing w:after="0" w:line="240" w:lineRule="auto"/>
        <w:jc w:val="both"/>
        <w:rPr>
          <w:rFonts w:cs="Palatino Linotype"/>
          <w:b/>
          <w:sz w:val="24"/>
          <w:szCs w:val="24"/>
        </w:rPr>
      </w:pPr>
    </w:p>
    <w:p w:rsidR="00760EB4" w:rsidRPr="00BC55C4" w:rsidRDefault="00760EB4" w:rsidP="00BC55C4">
      <w:pPr>
        <w:spacing w:after="0" w:line="240" w:lineRule="auto"/>
        <w:jc w:val="both"/>
        <w:rPr>
          <w:rFonts w:cs="Palatino Linotype"/>
          <w:sz w:val="24"/>
          <w:szCs w:val="24"/>
        </w:rPr>
      </w:pPr>
      <w:r w:rsidRPr="00BC55C4">
        <w:rPr>
          <w:rFonts w:cs="Palatino Linotype"/>
          <w:sz w:val="24"/>
          <w:szCs w:val="24"/>
        </w:rPr>
        <w:t xml:space="preserve">Highlights include a visit to the </w:t>
      </w:r>
      <w:r w:rsidRPr="00BC55C4">
        <w:rPr>
          <w:rFonts w:cs="Palatino Linotype"/>
          <w:b/>
          <w:sz w:val="24"/>
          <w:szCs w:val="24"/>
        </w:rPr>
        <w:t>City Palace</w:t>
      </w:r>
      <w:r w:rsidRPr="00BC55C4">
        <w:rPr>
          <w:rFonts w:cs="Palatino Linotype"/>
          <w:sz w:val="24"/>
          <w:szCs w:val="24"/>
        </w:rPr>
        <w:t xml:space="preserve"> and </w:t>
      </w:r>
      <w:proofErr w:type="spellStart"/>
      <w:r w:rsidRPr="00BC55C4">
        <w:rPr>
          <w:rFonts w:cs="Palatino Linotype"/>
          <w:b/>
          <w:sz w:val="24"/>
          <w:szCs w:val="24"/>
        </w:rPr>
        <w:t>Sahelion</w:t>
      </w:r>
      <w:proofErr w:type="spellEnd"/>
      <w:r w:rsidRPr="00BC55C4">
        <w:rPr>
          <w:rFonts w:cs="Palatino Linotype"/>
          <w:b/>
          <w:sz w:val="24"/>
          <w:szCs w:val="24"/>
        </w:rPr>
        <w:t>-</w:t>
      </w:r>
      <w:proofErr w:type="spellStart"/>
      <w:r w:rsidRPr="00BC55C4">
        <w:rPr>
          <w:rFonts w:cs="Palatino Linotype"/>
          <w:b/>
          <w:sz w:val="24"/>
          <w:szCs w:val="24"/>
        </w:rPr>
        <w:t>ki</w:t>
      </w:r>
      <w:proofErr w:type="spellEnd"/>
      <w:r w:rsidRPr="00BC55C4">
        <w:rPr>
          <w:rFonts w:cs="Palatino Linotype"/>
          <w:b/>
          <w:sz w:val="24"/>
          <w:szCs w:val="24"/>
        </w:rPr>
        <w:t>-Bari</w:t>
      </w:r>
      <w:r w:rsidRPr="00BC55C4">
        <w:rPr>
          <w:rFonts w:cs="Palatino Linotype"/>
          <w:sz w:val="24"/>
          <w:szCs w:val="24"/>
        </w:rPr>
        <w:t xml:space="preserve">.  City Palace is composed of 4 major and several minor palaces that form a single façade. Its main entrance is through a triple arched gate, the </w:t>
      </w:r>
      <w:proofErr w:type="spellStart"/>
      <w:r w:rsidRPr="00BC55C4">
        <w:rPr>
          <w:rFonts w:cs="Palatino Linotype"/>
          <w:sz w:val="24"/>
          <w:szCs w:val="24"/>
        </w:rPr>
        <w:t>Tripolia</w:t>
      </w:r>
      <w:proofErr w:type="spellEnd"/>
      <w:r w:rsidRPr="00BC55C4">
        <w:rPr>
          <w:rFonts w:cs="Palatino Linotype"/>
          <w:sz w:val="24"/>
          <w:szCs w:val="24"/>
        </w:rPr>
        <w:t xml:space="preserve">, built in 1725. The gate leads to a series of courtyards, corridors and gardens. The </w:t>
      </w:r>
      <w:proofErr w:type="spellStart"/>
      <w:r w:rsidRPr="00BC55C4">
        <w:rPr>
          <w:rFonts w:cs="Palatino Linotype"/>
          <w:sz w:val="24"/>
          <w:szCs w:val="24"/>
        </w:rPr>
        <w:t>Rai</w:t>
      </w:r>
      <w:proofErr w:type="spellEnd"/>
      <w:r w:rsidRPr="00BC55C4">
        <w:rPr>
          <w:rFonts w:cs="Palatino Linotype"/>
          <w:sz w:val="24"/>
          <w:szCs w:val="24"/>
        </w:rPr>
        <w:t xml:space="preserve"> </w:t>
      </w:r>
      <w:proofErr w:type="spellStart"/>
      <w:r w:rsidRPr="00BC55C4">
        <w:rPr>
          <w:rFonts w:cs="Palatino Linotype"/>
          <w:sz w:val="24"/>
          <w:szCs w:val="24"/>
        </w:rPr>
        <w:t>Angan</w:t>
      </w:r>
      <w:proofErr w:type="spellEnd"/>
      <w:r w:rsidRPr="00BC55C4">
        <w:rPr>
          <w:rFonts w:cs="Palatino Linotype"/>
          <w:sz w:val="24"/>
          <w:szCs w:val="24"/>
        </w:rPr>
        <w:t xml:space="preserve"> (Royal Courtyard) has a shrine, which is the oldest part of Udaipur. It is here that Udai Singh met an ascetic who suggested this site for Udaipur. The centrally located 17th century </w:t>
      </w:r>
      <w:proofErr w:type="spellStart"/>
      <w:proofErr w:type="gramStart"/>
      <w:r w:rsidRPr="00BC55C4">
        <w:rPr>
          <w:rFonts w:cs="Palatino Linotype"/>
          <w:sz w:val="24"/>
          <w:szCs w:val="24"/>
        </w:rPr>
        <w:t>Mor</w:t>
      </w:r>
      <w:proofErr w:type="spellEnd"/>
      <w:proofErr w:type="gramEnd"/>
      <w:r w:rsidRPr="00BC55C4">
        <w:rPr>
          <w:rFonts w:cs="Palatino Linotype"/>
          <w:sz w:val="24"/>
          <w:szCs w:val="24"/>
        </w:rPr>
        <w:t xml:space="preserve"> </w:t>
      </w:r>
      <w:proofErr w:type="spellStart"/>
      <w:r w:rsidRPr="00BC55C4">
        <w:rPr>
          <w:rFonts w:cs="Palatino Linotype"/>
          <w:sz w:val="24"/>
          <w:szCs w:val="24"/>
        </w:rPr>
        <w:t>Chowk</w:t>
      </w:r>
      <w:proofErr w:type="spellEnd"/>
      <w:r w:rsidRPr="00BC55C4">
        <w:rPr>
          <w:rFonts w:cs="Palatino Linotype"/>
          <w:sz w:val="24"/>
          <w:szCs w:val="24"/>
        </w:rPr>
        <w:t xml:space="preserve"> (Peacock Courtyard) gets its name from inlaid glass mosaics of peacocks on its walls. Next, visit </w:t>
      </w:r>
      <w:proofErr w:type="spellStart"/>
      <w:r w:rsidRPr="00BC55C4">
        <w:rPr>
          <w:rFonts w:cs="Palatino Linotype"/>
          <w:b/>
          <w:sz w:val="24"/>
          <w:szCs w:val="24"/>
        </w:rPr>
        <w:t>Sahelion</w:t>
      </w:r>
      <w:proofErr w:type="spellEnd"/>
      <w:r w:rsidRPr="00BC55C4">
        <w:rPr>
          <w:rFonts w:cs="Palatino Linotype"/>
          <w:b/>
          <w:sz w:val="24"/>
          <w:szCs w:val="24"/>
        </w:rPr>
        <w:t>-</w:t>
      </w:r>
      <w:proofErr w:type="spellStart"/>
      <w:r w:rsidRPr="00BC55C4">
        <w:rPr>
          <w:rFonts w:cs="Palatino Linotype"/>
          <w:b/>
          <w:sz w:val="24"/>
          <w:szCs w:val="24"/>
        </w:rPr>
        <w:t>ki</w:t>
      </w:r>
      <w:proofErr w:type="spellEnd"/>
      <w:r w:rsidRPr="00BC55C4">
        <w:rPr>
          <w:rFonts w:cs="Palatino Linotype"/>
          <w:b/>
          <w:sz w:val="24"/>
          <w:szCs w:val="24"/>
        </w:rPr>
        <w:t>-Bari</w:t>
      </w:r>
      <w:r w:rsidRPr="00BC55C4">
        <w:rPr>
          <w:rFonts w:cs="Palatino Linotype"/>
          <w:sz w:val="24"/>
          <w:szCs w:val="24"/>
        </w:rPr>
        <w:t xml:space="preserve">, Garden of Maids of </w:t>
      </w:r>
      <w:proofErr w:type="spellStart"/>
      <w:r w:rsidRPr="00BC55C4">
        <w:rPr>
          <w:rFonts w:cs="Palatino Linotype"/>
          <w:sz w:val="24"/>
          <w:szCs w:val="24"/>
        </w:rPr>
        <w:t>Honour</w:t>
      </w:r>
      <w:proofErr w:type="spellEnd"/>
      <w:r w:rsidRPr="00BC55C4">
        <w:rPr>
          <w:rFonts w:cs="Palatino Linotype"/>
          <w:sz w:val="24"/>
          <w:szCs w:val="24"/>
        </w:rPr>
        <w:t xml:space="preserve"> that comprises </w:t>
      </w:r>
      <w:proofErr w:type="spellStart"/>
      <w:proofErr w:type="gramStart"/>
      <w:r w:rsidRPr="00BC55C4">
        <w:rPr>
          <w:rFonts w:cs="Palatino Linotype"/>
          <w:sz w:val="24"/>
          <w:szCs w:val="24"/>
        </w:rPr>
        <w:t>sof</w:t>
      </w:r>
      <w:proofErr w:type="spellEnd"/>
      <w:proofErr w:type="gramEnd"/>
      <w:r w:rsidRPr="00BC55C4">
        <w:rPr>
          <w:rFonts w:cs="Palatino Linotype"/>
          <w:sz w:val="24"/>
          <w:szCs w:val="24"/>
        </w:rPr>
        <w:t xml:space="preserve"> ornamental fountains, a lotus pool and rose garden. It was built specially for one of the queens of Udaipur, whose dowry included 48 maids</w:t>
      </w:r>
    </w:p>
    <w:p w:rsidR="00760EB4" w:rsidRPr="00BC55C4" w:rsidRDefault="00760EB4" w:rsidP="00BC55C4">
      <w:pPr>
        <w:spacing w:after="0" w:line="240" w:lineRule="auto"/>
        <w:jc w:val="both"/>
        <w:rPr>
          <w:rFonts w:cs="Palatino Linotype"/>
          <w:b/>
          <w:sz w:val="24"/>
          <w:szCs w:val="24"/>
        </w:rPr>
      </w:pPr>
    </w:p>
    <w:p w:rsidR="00760EB4" w:rsidRPr="00BC55C4" w:rsidRDefault="00760EB4" w:rsidP="00BC55C4">
      <w:pPr>
        <w:spacing w:after="0" w:line="240" w:lineRule="auto"/>
        <w:jc w:val="both"/>
        <w:rPr>
          <w:rFonts w:cs="Palatino Linotype"/>
          <w:b/>
          <w:sz w:val="24"/>
          <w:szCs w:val="24"/>
        </w:rPr>
      </w:pPr>
      <w:r w:rsidRPr="00BC55C4">
        <w:rPr>
          <w:rFonts w:cs="Palatino Linotype"/>
          <w:b/>
          <w:sz w:val="24"/>
          <w:szCs w:val="24"/>
        </w:rPr>
        <w:t xml:space="preserve">Afternoon: Boat ride on the placid waters of Lake </w:t>
      </w:r>
      <w:proofErr w:type="spellStart"/>
      <w:r w:rsidRPr="00BC55C4">
        <w:rPr>
          <w:rFonts w:cs="Palatino Linotype"/>
          <w:b/>
          <w:sz w:val="24"/>
          <w:szCs w:val="24"/>
        </w:rPr>
        <w:t>Pichola</w:t>
      </w:r>
      <w:proofErr w:type="spellEnd"/>
      <w:r w:rsidRPr="00BC55C4">
        <w:rPr>
          <w:rFonts w:cs="Palatino Linotype"/>
          <w:b/>
          <w:sz w:val="24"/>
          <w:szCs w:val="24"/>
        </w:rPr>
        <w:t xml:space="preserve"> (Subject to sufficient water level in the lake)</w:t>
      </w:r>
    </w:p>
    <w:p w:rsidR="00BE23D8" w:rsidRPr="00BC55C4" w:rsidRDefault="00BE23D8" w:rsidP="00BC55C4">
      <w:pPr>
        <w:spacing w:after="0" w:line="240" w:lineRule="auto"/>
        <w:jc w:val="both"/>
        <w:rPr>
          <w:rFonts w:cs="Palatino Linotype"/>
          <w:b/>
          <w:sz w:val="24"/>
          <w:szCs w:val="24"/>
        </w:rPr>
      </w:pPr>
    </w:p>
    <w:p w:rsidR="00760EB4" w:rsidRPr="00BC55C4" w:rsidRDefault="00760EB4" w:rsidP="00BC55C4">
      <w:pPr>
        <w:spacing w:after="0" w:line="240" w:lineRule="auto"/>
        <w:jc w:val="both"/>
        <w:rPr>
          <w:rFonts w:cs="Palatino Linotype"/>
          <w:sz w:val="24"/>
          <w:szCs w:val="24"/>
        </w:rPr>
      </w:pPr>
      <w:r w:rsidRPr="00BC55C4">
        <w:rPr>
          <w:rFonts w:cs="Palatino Linotype"/>
          <w:sz w:val="24"/>
          <w:szCs w:val="24"/>
        </w:rPr>
        <w:t xml:space="preserve">Lake </w:t>
      </w:r>
      <w:proofErr w:type="spellStart"/>
      <w:r w:rsidRPr="00BC55C4">
        <w:rPr>
          <w:rFonts w:cs="Palatino Linotype"/>
          <w:sz w:val="24"/>
          <w:szCs w:val="24"/>
        </w:rPr>
        <w:t>Pichola</w:t>
      </w:r>
      <w:proofErr w:type="spellEnd"/>
      <w:r w:rsidRPr="00BC55C4">
        <w:rPr>
          <w:rFonts w:cs="Palatino Linotype"/>
          <w:sz w:val="24"/>
          <w:szCs w:val="24"/>
        </w:rPr>
        <w:t xml:space="preserve"> derives its name from </w:t>
      </w:r>
      <w:proofErr w:type="spellStart"/>
      <w:r w:rsidRPr="00BC55C4">
        <w:rPr>
          <w:rFonts w:cs="Palatino Linotype"/>
          <w:sz w:val="24"/>
          <w:szCs w:val="24"/>
        </w:rPr>
        <w:t>Pichola</w:t>
      </w:r>
      <w:proofErr w:type="spellEnd"/>
      <w:r w:rsidRPr="00BC55C4">
        <w:rPr>
          <w:rFonts w:cs="Palatino Linotype"/>
          <w:sz w:val="24"/>
          <w:szCs w:val="24"/>
        </w:rPr>
        <w:t xml:space="preserve"> Village, with the City Palace extending along its eastern bank and the Jag Niwas Island and the Jag </w:t>
      </w:r>
      <w:proofErr w:type="spellStart"/>
      <w:r w:rsidRPr="00BC55C4">
        <w:rPr>
          <w:rFonts w:cs="Palatino Linotype"/>
          <w:sz w:val="24"/>
          <w:szCs w:val="24"/>
        </w:rPr>
        <w:t>Mandir</w:t>
      </w:r>
      <w:proofErr w:type="spellEnd"/>
      <w:r w:rsidRPr="00BC55C4">
        <w:rPr>
          <w:rFonts w:cs="Palatino Linotype"/>
          <w:sz w:val="24"/>
          <w:szCs w:val="24"/>
        </w:rPr>
        <w:t xml:space="preserve"> enclosed in its vast expanse. </w:t>
      </w:r>
      <w:proofErr w:type="spellStart"/>
      <w:r w:rsidRPr="00BC55C4">
        <w:rPr>
          <w:rFonts w:cs="Palatino Linotype"/>
          <w:sz w:val="24"/>
          <w:szCs w:val="24"/>
        </w:rPr>
        <w:t>Maharana</w:t>
      </w:r>
      <w:proofErr w:type="spellEnd"/>
      <w:r w:rsidRPr="00BC55C4">
        <w:rPr>
          <w:rFonts w:cs="Palatino Linotype"/>
          <w:sz w:val="24"/>
          <w:szCs w:val="24"/>
        </w:rPr>
        <w:t xml:space="preserve"> </w:t>
      </w:r>
      <w:proofErr w:type="spellStart"/>
      <w:r w:rsidRPr="00BC55C4">
        <w:rPr>
          <w:rFonts w:cs="Palatino Linotype"/>
          <w:sz w:val="24"/>
          <w:szCs w:val="24"/>
        </w:rPr>
        <w:t>Udai</w:t>
      </w:r>
      <w:proofErr w:type="spellEnd"/>
      <w:r w:rsidRPr="00BC55C4">
        <w:rPr>
          <w:rFonts w:cs="Palatino Linotype"/>
          <w:sz w:val="24"/>
          <w:szCs w:val="24"/>
        </w:rPr>
        <w:t xml:space="preserve"> Singh enlarged the lake after he founded the city of Udaipur and today it stands 4 </w:t>
      </w:r>
      <w:proofErr w:type="spellStart"/>
      <w:r w:rsidRPr="00BC55C4">
        <w:rPr>
          <w:rFonts w:cs="Palatino Linotype"/>
          <w:sz w:val="24"/>
          <w:szCs w:val="24"/>
        </w:rPr>
        <w:t>kilometres</w:t>
      </w:r>
      <w:proofErr w:type="spellEnd"/>
      <w:r w:rsidRPr="00BC55C4">
        <w:rPr>
          <w:rFonts w:cs="Palatino Linotype"/>
          <w:sz w:val="24"/>
          <w:szCs w:val="24"/>
        </w:rPr>
        <w:t xml:space="preserve"> long and 3 </w:t>
      </w:r>
      <w:proofErr w:type="spellStart"/>
      <w:r w:rsidRPr="00BC55C4">
        <w:rPr>
          <w:rFonts w:cs="Palatino Linotype"/>
          <w:sz w:val="24"/>
          <w:szCs w:val="24"/>
        </w:rPr>
        <w:t>kilometres</w:t>
      </w:r>
      <w:proofErr w:type="spellEnd"/>
      <w:r w:rsidRPr="00BC55C4">
        <w:rPr>
          <w:rFonts w:cs="Palatino Linotype"/>
          <w:sz w:val="24"/>
          <w:szCs w:val="24"/>
        </w:rPr>
        <w:t xml:space="preserve"> wide.  The lake is surrounded by hills and its panoramic beauty is best viewed against the backdrop of the setting sun</w:t>
      </w:r>
    </w:p>
    <w:p w:rsidR="00760EB4" w:rsidRPr="00BC55C4" w:rsidRDefault="00760EB4" w:rsidP="00BC55C4">
      <w:pPr>
        <w:spacing w:after="0" w:line="240" w:lineRule="auto"/>
        <w:jc w:val="both"/>
        <w:rPr>
          <w:rFonts w:cs="Palatino Linotype"/>
          <w:sz w:val="24"/>
          <w:szCs w:val="24"/>
        </w:rPr>
      </w:pPr>
    </w:p>
    <w:p w:rsidR="00760EB4" w:rsidRPr="00BC55C4" w:rsidRDefault="00760EB4" w:rsidP="00BC55C4">
      <w:pPr>
        <w:spacing w:after="0" w:line="240" w:lineRule="auto"/>
        <w:jc w:val="both"/>
        <w:rPr>
          <w:rFonts w:cs="Palatino Linotype"/>
          <w:sz w:val="24"/>
          <w:szCs w:val="24"/>
        </w:rPr>
      </w:pPr>
      <w:r w:rsidRPr="00BC55C4">
        <w:rPr>
          <w:rFonts w:cs="Palatino Linotype"/>
          <w:sz w:val="24"/>
          <w:szCs w:val="24"/>
        </w:rPr>
        <w:t>Following sightseeing tour return back to hotel</w:t>
      </w:r>
    </w:p>
    <w:p w:rsidR="00BE23D8" w:rsidRPr="00BC55C4" w:rsidRDefault="00BE23D8" w:rsidP="00BC55C4">
      <w:pPr>
        <w:spacing w:after="0" w:line="240" w:lineRule="auto"/>
        <w:jc w:val="both"/>
        <w:rPr>
          <w:rFonts w:cs="Palatino Linotype"/>
          <w:sz w:val="24"/>
          <w:szCs w:val="24"/>
        </w:rPr>
      </w:pPr>
    </w:p>
    <w:p w:rsidR="00760EB4" w:rsidRDefault="00760EB4" w:rsidP="00BC55C4">
      <w:pPr>
        <w:spacing w:after="0" w:line="240" w:lineRule="auto"/>
        <w:jc w:val="both"/>
        <w:rPr>
          <w:rFonts w:cstheme="minorHAnsi"/>
          <w:b/>
          <w:bCs/>
          <w:sz w:val="24"/>
          <w:szCs w:val="24"/>
        </w:rPr>
      </w:pPr>
      <w:r w:rsidRPr="00BC55C4">
        <w:rPr>
          <w:rFonts w:cstheme="minorHAnsi"/>
          <w:b/>
          <w:bCs/>
          <w:sz w:val="24"/>
          <w:szCs w:val="24"/>
        </w:rPr>
        <w:t>Overnight at Hotel.</w:t>
      </w:r>
    </w:p>
    <w:p w:rsidR="00A803A2" w:rsidRDefault="00A803A2" w:rsidP="00BC55C4">
      <w:pPr>
        <w:spacing w:after="0" w:line="240" w:lineRule="auto"/>
        <w:jc w:val="both"/>
        <w:rPr>
          <w:rFonts w:cstheme="minorHAnsi"/>
          <w:b/>
          <w:bCs/>
          <w:sz w:val="24"/>
          <w:szCs w:val="24"/>
        </w:rPr>
      </w:pPr>
    </w:p>
    <w:p w:rsidR="00A803A2" w:rsidRPr="00BC55C4" w:rsidRDefault="00A803A2" w:rsidP="00BC55C4">
      <w:pPr>
        <w:spacing w:after="0" w:line="240" w:lineRule="auto"/>
        <w:jc w:val="both"/>
        <w:rPr>
          <w:rFonts w:cstheme="minorHAnsi"/>
          <w:b/>
          <w:bCs/>
          <w:sz w:val="24"/>
          <w:szCs w:val="24"/>
        </w:rPr>
      </w:pPr>
    </w:p>
    <w:p w:rsidR="00286F61" w:rsidRPr="00BC55C4" w:rsidRDefault="00286F61" w:rsidP="00BC55C4">
      <w:pPr>
        <w:spacing w:after="0" w:line="240" w:lineRule="auto"/>
        <w:jc w:val="both"/>
        <w:rPr>
          <w:rFonts w:cstheme="minorHAnsi"/>
          <w:bCs/>
          <w:sz w:val="24"/>
          <w:szCs w:val="24"/>
        </w:rPr>
      </w:pPr>
    </w:p>
    <w:p w:rsidR="00286F61" w:rsidRPr="00BC55C4" w:rsidRDefault="00286F61" w:rsidP="00BC55C4">
      <w:pPr>
        <w:pStyle w:val="Header"/>
        <w:pBdr>
          <w:top w:val="single" w:sz="4" w:space="1" w:color="auto"/>
          <w:left w:val="single" w:sz="4" w:space="4" w:color="auto"/>
          <w:bottom w:val="single" w:sz="4" w:space="1" w:color="auto"/>
          <w:right w:val="single" w:sz="4" w:space="4" w:color="auto"/>
        </w:pBdr>
        <w:tabs>
          <w:tab w:val="clear" w:pos="4680"/>
          <w:tab w:val="clear" w:pos="9360"/>
        </w:tabs>
        <w:jc w:val="both"/>
        <w:rPr>
          <w:rFonts w:cstheme="minorHAnsi"/>
          <w:b/>
          <w:color w:val="0070C0"/>
          <w:sz w:val="24"/>
          <w:szCs w:val="24"/>
        </w:rPr>
      </w:pPr>
      <w:r w:rsidRPr="00BC55C4">
        <w:rPr>
          <w:rFonts w:cstheme="minorHAnsi"/>
          <w:b/>
          <w:color w:val="0070C0"/>
          <w:sz w:val="24"/>
          <w:szCs w:val="24"/>
        </w:rPr>
        <w:lastRenderedPageBreak/>
        <w:t>Day 1</w:t>
      </w:r>
      <w:r w:rsidR="008F58CB" w:rsidRPr="00BC55C4">
        <w:rPr>
          <w:rFonts w:cstheme="minorHAnsi"/>
          <w:b/>
          <w:color w:val="0070C0"/>
          <w:sz w:val="24"/>
          <w:szCs w:val="24"/>
        </w:rPr>
        <w:t>2</w:t>
      </w:r>
      <w:r w:rsidRPr="00BC55C4">
        <w:rPr>
          <w:rFonts w:cstheme="minorHAnsi"/>
          <w:b/>
          <w:color w:val="0070C0"/>
          <w:sz w:val="24"/>
          <w:szCs w:val="24"/>
        </w:rPr>
        <w:t xml:space="preserve">                                        </w:t>
      </w:r>
      <w:r w:rsidR="00BE23D8" w:rsidRPr="00BC55C4">
        <w:rPr>
          <w:rFonts w:cstheme="minorHAnsi"/>
          <w:b/>
          <w:color w:val="0070C0"/>
          <w:sz w:val="24"/>
          <w:szCs w:val="24"/>
        </w:rPr>
        <w:tab/>
      </w:r>
      <w:r w:rsidRPr="00BC55C4">
        <w:rPr>
          <w:rFonts w:cstheme="minorHAnsi"/>
          <w:b/>
          <w:color w:val="0070C0"/>
          <w:sz w:val="24"/>
          <w:szCs w:val="24"/>
        </w:rPr>
        <w:tab/>
        <w:t xml:space="preserve">Udaipur – </w:t>
      </w:r>
      <w:r w:rsidR="008F58CB" w:rsidRPr="00BC55C4">
        <w:rPr>
          <w:rFonts w:cstheme="minorHAnsi"/>
          <w:b/>
          <w:color w:val="0070C0"/>
          <w:sz w:val="24"/>
          <w:szCs w:val="24"/>
        </w:rPr>
        <w:t xml:space="preserve">Delhi &amp; fly out </w:t>
      </w:r>
    </w:p>
    <w:p w:rsidR="00286F61" w:rsidRDefault="00286F61" w:rsidP="00BC55C4">
      <w:pPr>
        <w:spacing w:after="0" w:line="240" w:lineRule="auto"/>
        <w:jc w:val="both"/>
        <w:rPr>
          <w:rFonts w:cs="Times New Roman"/>
          <w:sz w:val="24"/>
          <w:szCs w:val="24"/>
        </w:rPr>
      </w:pPr>
    </w:p>
    <w:p w:rsidR="00BA0D71" w:rsidRDefault="00BA0D71" w:rsidP="00BC55C4">
      <w:pPr>
        <w:spacing w:after="0" w:line="240" w:lineRule="auto"/>
        <w:jc w:val="both"/>
        <w:rPr>
          <w:rFonts w:cs="Times New Roman"/>
          <w:sz w:val="24"/>
          <w:szCs w:val="24"/>
        </w:rPr>
      </w:pPr>
      <w:r>
        <w:rPr>
          <w:rFonts w:cs="Times New Roman"/>
          <w:sz w:val="24"/>
          <w:szCs w:val="24"/>
        </w:rPr>
        <w:t>Morning free.</w:t>
      </w:r>
    </w:p>
    <w:p w:rsidR="00BA0D71" w:rsidRDefault="00BA0D71" w:rsidP="00BC55C4">
      <w:pPr>
        <w:spacing w:after="0" w:line="240" w:lineRule="auto"/>
        <w:jc w:val="both"/>
        <w:rPr>
          <w:rFonts w:cs="Times New Roman"/>
          <w:sz w:val="24"/>
          <w:szCs w:val="24"/>
        </w:rPr>
      </w:pPr>
    </w:p>
    <w:p w:rsidR="00BA0D71" w:rsidRPr="00BC55C4" w:rsidRDefault="00BA0D71" w:rsidP="00BC55C4">
      <w:pPr>
        <w:spacing w:after="0" w:line="240" w:lineRule="auto"/>
        <w:jc w:val="both"/>
        <w:rPr>
          <w:rFonts w:cs="Times New Roman"/>
          <w:sz w:val="24"/>
          <w:szCs w:val="24"/>
        </w:rPr>
      </w:pPr>
      <w:r>
        <w:rPr>
          <w:rFonts w:cs="Times New Roman"/>
          <w:sz w:val="24"/>
          <w:szCs w:val="24"/>
        </w:rPr>
        <w:t>Afternoon transfer to airport to connect flight for Delhi. Meet &amp; assist on arrival &amp; transfer to international terminal to connect flight for onward destination.</w:t>
      </w:r>
    </w:p>
    <w:p w:rsidR="00BF2D81" w:rsidRPr="00BC55C4" w:rsidRDefault="00BF2D81" w:rsidP="00BC55C4">
      <w:pPr>
        <w:tabs>
          <w:tab w:val="left" w:pos="1215"/>
        </w:tabs>
        <w:spacing w:after="0" w:line="240" w:lineRule="auto"/>
        <w:rPr>
          <w:sz w:val="24"/>
          <w:szCs w:val="24"/>
        </w:rPr>
      </w:pPr>
    </w:p>
    <w:p w:rsidR="00BF2D81" w:rsidRPr="00BC55C4" w:rsidRDefault="00BF2D81" w:rsidP="00BC55C4">
      <w:pPr>
        <w:pStyle w:val="Header"/>
        <w:tabs>
          <w:tab w:val="clear" w:pos="4680"/>
          <w:tab w:val="clear" w:pos="9360"/>
        </w:tabs>
        <w:jc w:val="both"/>
        <w:rPr>
          <w:rFonts w:cstheme="minorHAnsi"/>
          <w:sz w:val="24"/>
          <w:szCs w:val="24"/>
        </w:rPr>
      </w:pPr>
    </w:p>
    <w:p w:rsidR="00BF2D81" w:rsidRPr="00BC55C4" w:rsidRDefault="00BF2D81" w:rsidP="00BC55C4">
      <w:pPr>
        <w:pStyle w:val="Header"/>
        <w:tabs>
          <w:tab w:val="clear" w:pos="4680"/>
          <w:tab w:val="clear" w:pos="9360"/>
        </w:tabs>
        <w:jc w:val="both"/>
        <w:rPr>
          <w:rFonts w:cstheme="minorHAnsi"/>
          <w:b/>
          <w:sz w:val="24"/>
          <w:szCs w:val="24"/>
        </w:rPr>
      </w:pPr>
      <w:r w:rsidRPr="00BC55C4">
        <w:rPr>
          <w:rFonts w:cstheme="minorHAnsi"/>
          <w:b/>
          <w:sz w:val="24"/>
          <w:szCs w:val="24"/>
        </w:rPr>
        <w:t>**********************************End of Services*******************************</w:t>
      </w:r>
    </w:p>
    <w:sectPr w:rsidR="00BF2D81" w:rsidRPr="00BC55C4" w:rsidSect="00C27293">
      <w:headerReference w:type="default" r:id="rId8"/>
      <w:footerReference w:type="default" r:id="rId9"/>
      <w:pgSz w:w="12240" w:h="15840"/>
      <w:pgMar w:top="1440" w:right="1440" w:bottom="1440" w:left="1440" w:header="720" w:footer="720" w:gutter="0"/>
      <w:pgBorders w:offsetFrom="page">
        <w:top w:val="thinThickSmallGap" w:sz="24" w:space="24" w:color="9BBB59" w:themeColor="accent3"/>
        <w:left w:val="thinThickSmallGap" w:sz="24" w:space="24" w:color="9BBB59" w:themeColor="accent3"/>
        <w:bottom w:val="thickThinSmallGap" w:sz="24" w:space="24" w:color="9BBB59" w:themeColor="accent3"/>
        <w:right w:val="thickThinSmallGap" w:sz="24" w:space="24" w:color="9BBB59" w:themeColor="accent3"/>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BB6" w:rsidRDefault="00E11BB6" w:rsidP="00A45C23">
      <w:pPr>
        <w:spacing w:after="0" w:line="240" w:lineRule="auto"/>
      </w:pPr>
      <w:r>
        <w:separator/>
      </w:r>
    </w:p>
  </w:endnote>
  <w:endnote w:type="continuationSeparator" w:id="0">
    <w:p w:rsidR="00E11BB6" w:rsidRDefault="00E11BB6" w:rsidP="00A45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ebRupee">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0" w:rsidRDefault="00667420" w:rsidP="00866219">
    <w:pPr>
      <w:contextualSpacing/>
      <w:jc w:val="center"/>
      <w:rPr>
        <w:rFonts w:ascii="Calibri" w:hAnsi="Calibri" w:cs="Calibri"/>
        <w:color w:val="000000"/>
        <w:sz w:val="18"/>
        <w:szCs w:val="18"/>
      </w:rPr>
    </w:pPr>
  </w:p>
  <w:p w:rsidR="00667420" w:rsidRDefault="006674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BB6" w:rsidRDefault="00E11BB6" w:rsidP="00A45C23">
      <w:pPr>
        <w:spacing w:after="0" w:line="240" w:lineRule="auto"/>
      </w:pPr>
      <w:r>
        <w:separator/>
      </w:r>
    </w:p>
  </w:footnote>
  <w:footnote w:type="continuationSeparator" w:id="0">
    <w:p w:rsidR="00E11BB6" w:rsidRDefault="00E11BB6" w:rsidP="00A45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0" w:rsidRDefault="00667420" w:rsidP="00A45C2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artCBC3"/>
      </v:shape>
    </w:pict>
  </w:numPicBullet>
  <w:abstractNum w:abstractNumId="0">
    <w:nsid w:val="0000000E"/>
    <w:multiLevelType w:val="multilevel"/>
    <w:tmpl w:val="0000000E"/>
    <w:lvl w:ilvl="0">
      <w:start w:val="1"/>
      <w:numFmt w:val="bullet"/>
      <w:lvlText w:val=""/>
      <w:lvlJc w:val="left"/>
      <w:pPr>
        <w:tabs>
          <w:tab w:val="num" w:pos="720"/>
        </w:tabs>
        <w:ind w:left="720" w:hanging="360"/>
      </w:pPr>
      <w:rPr>
        <w:rFonts w:ascii="Symbol" w:hAnsi="Symbol" w:hint="default"/>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F"/>
    <w:multiLevelType w:val="multilevel"/>
    <w:tmpl w:val="0000000F"/>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00000014"/>
    <w:multiLevelType w:val="multilevel"/>
    <w:tmpl w:val="0000001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02762433"/>
    <w:multiLevelType w:val="multilevel"/>
    <w:tmpl w:val="DA9AF5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0711431E"/>
    <w:multiLevelType w:val="hybridMultilevel"/>
    <w:tmpl w:val="41BC3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7713AD"/>
    <w:multiLevelType w:val="hybridMultilevel"/>
    <w:tmpl w:val="17BCFD88"/>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C2824"/>
    <w:multiLevelType w:val="hybridMultilevel"/>
    <w:tmpl w:val="370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022E8"/>
    <w:multiLevelType w:val="multilevel"/>
    <w:tmpl w:val="CB122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9435E1"/>
    <w:multiLevelType w:val="hybridMultilevel"/>
    <w:tmpl w:val="82B8519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9">
    <w:nsid w:val="14E0782C"/>
    <w:multiLevelType w:val="hybridMultilevel"/>
    <w:tmpl w:val="16E23DA8"/>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10">
    <w:nsid w:val="165E4309"/>
    <w:multiLevelType w:val="hybridMultilevel"/>
    <w:tmpl w:val="F70AE11E"/>
    <w:lvl w:ilvl="0" w:tplc="08090001">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7862FDE"/>
    <w:multiLevelType w:val="hybridMultilevel"/>
    <w:tmpl w:val="25A0C80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246B22"/>
    <w:multiLevelType w:val="hybridMultilevel"/>
    <w:tmpl w:val="8214BA7A"/>
    <w:lvl w:ilvl="0" w:tplc="08090001">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C5F2236"/>
    <w:multiLevelType w:val="hybridMultilevel"/>
    <w:tmpl w:val="76484212"/>
    <w:lvl w:ilvl="0" w:tplc="04090001">
      <w:start w:val="1"/>
      <w:numFmt w:val="bullet"/>
      <w:lvlText w:val=""/>
      <w:lvlJc w:val="left"/>
      <w:pPr>
        <w:tabs>
          <w:tab w:val="num" w:pos="504"/>
        </w:tabs>
        <w:ind w:left="504" w:hanging="360"/>
      </w:pPr>
      <w:rPr>
        <w:rFonts w:ascii="Symbol" w:hAnsi="Symbol" w:hint="default"/>
      </w:rPr>
    </w:lvl>
    <w:lvl w:ilvl="1" w:tplc="04090019">
      <w:start w:val="1"/>
      <w:numFmt w:val="lowerLetter"/>
      <w:lvlText w:val="%2."/>
      <w:lvlJc w:val="left"/>
      <w:pPr>
        <w:tabs>
          <w:tab w:val="num" w:pos="1224"/>
        </w:tabs>
        <w:ind w:left="1224" w:hanging="360"/>
      </w:pPr>
      <w:rPr>
        <w:rFonts w:cs="Times New Roman"/>
      </w:rPr>
    </w:lvl>
    <w:lvl w:ilvl="2" w:tplc="0409001B">
      <w:start w:val="1"/>
      <w:numFmt w:val="lowerRoman"/>
      <w:lvlText w:val="%3."/>
      <w:lvlJc w:val="right"/>
      <w:pPr>
        <w:tabs>
          <w:tab w:val="num" w:pos="1944"/>
        </w:tabs>
        <w:ind w:left="1944" w:hanging="180"/>
      </w:pPr>
      <w:rPr>
        <w:rFonts w:cs="Times New Roman"/>
      </w:rPr>
    </w:lvl>
    <w:lvl w:ilvl="3" w:tplc="0409000F">
      <w:start w:val="1"/>
      <w:numFmt w:val="decimal"/>
      <w:lvlText w:val="%4."/>
      <w:lvlJc w:val="left"/>
      <w:pPr>
        <w:tabs>
          <w:tab w:val="num" w:pos="2664"/>
        </w:tabs>
        <w:ind w:left="2664" w:hanging="360"/>
      </w:pPr>
      <w:rPr>
        <w:rFonts w:cs="Times New Roman"/>
      </w:rPr>
    </w:lvl>
    <w:lvl w:ilvl="4" w:tplc="04090019">
      <w:start w:val="1"/>
      <w:numFmt w:val="lowerLetter"/>
      <w:lvlText w:val="%5."/>
      <w:lvlJc w:val="left"/>
      <w:pPr>
        <w:tabs>
          <w:tab w:val="num" w:pos="3384"/>
        </w:tabs>
        <w:ind w:left="3384" w:hanging="360"/>
      </w:pPr>
      <w:rPr>
        <w:rFonts w:cs="Times New Roman"/>
      </w:rPr>
    </w:lvl>
    <w:lvl w:ilvl="5" w:tplc="0409001B">
      <w:start w:val="1"/>
      <w:numFmt w:val="lowerRoman"/>
      <w:lvlText w:val="%6."/>
      <w:lvlJc w:val="right"/>
      <w:pPr>
        <w:tabs>
          <w:tab w:val="num" w:pos="4104"/>
        </w:tabs>
        <w:ind w:left="4104" w:hanging="180"/>
      </w:pPr>
      <w:rPr>
        <w:rFonts w:cs="Times New Roman"/>
      </w:rPr>
    </w:lvl>
    <w:lvl w:ilvl="6" w:tplc="0409000F">
      <w:start w:val="1"/>
      <w:numFmt w:val="decimal"/>
      <w:lvlText w:val="%7."/>
      <w:lvlJc w:val="left"/>
      <w:pPr>
        <w:tabs>
          <w:tab w:val="num" w:pos="4824"/>
        </w:tabs>
        <w:ind w:left="4824" w:hanging="360"/>
      </w:pPr>
      <w:rPr>
        <w:rFonts w:cs="Times New Roman"/>
      </w:rPr>
    </w:lvl>
    <w:lvl w:ilvl="7" w:tplc="04090019">
      <w:start w:val="1"/>
      <w:numFmt w:val="lowerLetter"/>
      <w:lvlText w:val="%8."/>
      <w:lvlJc w:val="left"/>
      <w:pPr>
        <w:tabs>
          <w:tab w:val="num" w:pos="5544"/>
        </w:tabs>
        <w:ind w:left="5544" w:hanging="360"/>
      </w:pPr>
      <w:rPr>
        <w:rFonts w:cs="Times New Roman"/>
      </w:rPr>
    </w:lvl>
    <w:lvl w:ilvl="8" w:tplc="0409001B">
      <w:start w:val="1"/>
      <w:numFmt w:val="lowerRoman"/>
      <w:lvlText w:val="%9."/>
      <w:lvlJc w:val="right"/>
      <w:pPr>
        <w:tabs>
          <w:tab w:val="num" w:pos="6264"/>
        </w:tabs>
        <w:ind w:left="6264" w:hanging="180"/>
      </w:pPr>
      <w:rPr>
        <w:rFonts w:cs="Times New Roman"/>
      </w:rPr>
    </w:lvl>
  </w:abstractNum>
  <w:abstractNum w:abstractNumId="14">
    <w:nsid w:val="246F5D8C"/>
    <w:multiLevelType w:val="hybridMultilevel"/>
    <w:tmpl w:val="FE883A00"/>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31B07"/>
    <w:multiLevelType w:val="hybridMultilevel"/>
    <w:tmpl w:val="4438937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C25251"/>
    <w:multiLevelType w:val="hybridMultilevel"/>
    <w:tmpl w:val="5D6EA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46D03DA"/>
    <w:multiLevelType w:val="multilevel"/>
    <w:tmpl w:val="CE62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65008A"/>
    <w:multiLevelType w:val="hybridMultilevel"/>
    <w:tmpl w:val="9EBC30C0"/>
    <w:lvl w:ilvl="0" w:tplc="15443A78">
      <w:numFmt w:val="bullet"/>
      <w:lvlText w:val=""/>
      <w:lvlJc w:val="left"/>
      <w:pPr>
        <w:ind w:left="675" w:hanging="360"/>
      </w:pPr>
      <w:rPr>
        <w:rFonts w:ascii="Symbol" w:eastAsiaTheme="minorHAnsi" w:hAnsi="Symbol" w:cs="Tahoma"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9">
    <w:nsid w:val="460F6C94"/>
    <w:multiLevelType w:val="hybridMultilevel"/>
    <w:tmpl w:val="7F1E1F22"/>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20">
    <w:nsid w:val="48CB45E2"/>
    <w:multiLevelType w:val="multilevel"/>
    <w:tmpl w:val="7F2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43620D"/>
    <w:multiLevelType w:val="multilevel"/>
    <w:tmpl w:val="A40CEFD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A51570"/>
    <w:multiLevelType w:val="hybridMultilevel"/>
    <w:tmpl w:val="217C17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0E400A6"/>
    <w:multiLevelType w:val="multilevel"/>
    <w:tmpl w:val="182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3C6D23"/>
    <w:multiLevelType w:val="hybridMultilevel"/>
    <w:tmpl w:val="43800618"/>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5D9C6139"/>
    <w:multiLevelType w:val="hybridMultilevel"/>
    <w:tmpl w:val="143CA65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6">
    <w:nsid w:val="63DB1608"/>
    <w:multiLevelType w:val="hybridMultilevel"/>
    <w:tmpl w:val="CC92BBB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296"/>
        </w:tabs>
        <w:ind w:left="1296" w:hanging="360"/>
      </w:pPr>
      <w:rPr>
        <w:rFonts w:ascii="Symbol" w:hAnsi="Symbol"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7">
    <w:nsid w:val="69994F56"/>
    <w:multiLevelType w:val="multilevel"/>
    <w:tmpl w:val="C06C7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A247E7"/>
    <w:multiLevelType w:val="hybridMultilevel"/>
    <w:tmpl w:val="2E96AFE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B166CBD"/>
    <w:multiLevelType w:val="hybridMultilevel"/>
    <w:tmpl w:val="A48AE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481C5F"/>
    <w:multiLevelType w:val="hybridMultilevel"/>
    <w:tmpl w:val="6278F262"/>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nsid w:val="71214C3D"/>
    <w:multiLevelType w:val="multilevel"/>
    <w:tmpl w:val="064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E235B1"/>
    <w:multiLevelType w:val="hybridMultilevel"/>
    <w:tmpl w:val="1B862FF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33">
    <w:nsid w:val="7DFA3C90"/>
    <w:multiLevelType w:val="multilevel"/>
    <w:tmpl w:val="22AA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27"/>
  </w:num>
  <w:num w:numId="4">
    <w:abstractNumId w:val="33"/>
  </w:num>
  <w:num w:numId="5">
    <w:abstractNumId w:val="7"/>
  </w:num>
  <w:num w:numId="6">
    <w:abstractNumId w:val="31"/>
  </w:num>
  <w:num w:numId="7">
    <w:abstractNumId w:val="20"/>
  </w:num>
  <w:num w:numId="8">
    <w:abstractNumId w:val="23"/>
  </w:num>
  <w:num w:numId="9">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10"/>
  </w:num>
  <w:num w:numId="11">
    <w:abstractNumId w:val="12"/>
  </w:num>
  <w:num w:numId="12">
    <w:abstractNumId w:val="21"/>
  </w:num>
  <w:num w:numId="13">
    <w:abstractNumId w:val="11"/>
  </w:num>
  <w:num w:numId="14">
    <w:abstractNumId w:val="30"/>
  </w:num>
  <w:num w:numId="15">
    <w:abstractNumId w:val="24"/>
  </w:num>
  <w:num w:numId="16">
    <w:abstractNumId w:val="13"/>
  </w:num>
  <w:num w:numId="17">
    <w:abstractNumId w:val="32"/>
  </w:num>
  <w:num w:numId="18">
    <w:abstractNumId w:val="26"/>
  </w:num>
  <w:num w:numId="19">
    <w:abstractNumId w:val="14"/>
  </w:num>
  <w:num w:numId="20">
    <w:abstractNumId w:val="15"/>
  </w:num>
  <w:num w:numId="21">
    <w:abstractNumId w:val="5"/>
  </w:num>
  <w:num w:numId="22">
    <w:abstractNumId w:val="29"/>
  </w:num>
  <w:num w:numId="23">
    <w:abstractNumId w:val="16"/>
  </w:num>
  <w:num w:numId="24">
    <w:abstractNumId w:val="18"/>
  </w:num>
  <w:num w:numId="25">
    <w:abstractNumId w:val="4"/>
  </w:num>
  <w:num w:numId="26">
    <w:abstractNumId w:val="6"/>
  </w:num>
  <w:num w:numId="2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2"/>
  </w:num>
  <w:num w:numId="30">
    <w:abstractNumId w:val="0"/>
  </w:num>
  <w:num w:numId="31">
    <w:abstractNumId w:val="25"/>
  </w:num>
  <w:num w:numId="32">
    <w:abstractNumId w:val="8"/>
  </w:num>
  <w:num w:numId="33">
    <w:abstractNumId w:val="3"/>
  </w:num>
  <w:num w:numId="34">
    <w:abstractNumId w:val="19"/>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2D1750"/>
    <w:rsid w:val="00000BC9"/>
    <w:rsid w:val="0001222E"/>
    <w:rsid w:val="00032A71"/>
    <w:rsid w:val="00045547"/>
    <w:rsid w:val="00047D86"/>
    <w:rsid w:val="00062E34"/>
    <w:rsid w:val="000640D0"/>
    <w:rsid w:val="00086D02"/>
    <w:rsid w:val="00093B5B"/>
    <w:rsid w:val="000A70A6"/>
    <w:rsid w:val="000A76B8"/>
    <w:rsid w:val="000A7857"/>
    <w:rsid w:val="000B412D"/>
    <w:rsid w:val="000C3D83"/>
    <w:rsid w:val="000D0979"/>
    <w:rsid w:val="000D52CA"/>
    <w:rsid w:val="000E6EDE"/>
    <w:rsid w:val="000E7B0B"/>
    <w:rsid w:val="000F4F67"/>
    <w:rsid w:val="001020FB"/>
    <w:rsid w:val="00111EFA"/>
    <w:rsid w:val="00113457"/>
    <w:rsid w:val="001214F4"/>
    <w:rsid w:val="00125CB0"/>
    <w:rsid w:val="00127DD0"/>
    <w:rsid w:val="001346B1"/>
    <w:rsid w:val="00134769"/>
    <w:rsid w:val="0013693C"/>
    <w:rsid w:val="00136EBD"/>
    <w:rsid w:val="00144B72"/>
    <w:rsid w:val="001559A5"/>
    <w:rsid w:val="00160EBB"/>
    <w:rsid w:val="00161316"/>
    <w:rsid w:val="00161397"/>
    <w:rsid w:val="00167936"/>
    <w:rsid w:val="00171531"/>
    <w:rsid w:val="00174A36"/>
    <w:rsid w:val="0017584F"/>
    <w:rsid w:val="001855FE"/>
    <w:rsid w:val="001924B3"/>
    <w:rsid w:val="00195499"/>
    <w:rsid w:val="001A20DC"/>
    <w:rsid w:val="001A3BDD"/>
    <w:rsid w:val="001A6FDF"/>
    <w:rsid w:val="001B15EF"/>
    <w:rsid w:val="001B2B59"/>
    <w:rsid w:val="001C473D"/>
    <w:rsid w:val="001D3F8E"/>
    <w:rsid w:val="001D4BEB"/>
    <w:rsid w:val="001F102E"/>
    <w:rsid w:val="00206E3E"/>
    <w:rsid w:val="00217857"/>
    <w:rsid w:val="00221598"/>
    <w:rsid w:val="00225A43"/>
    <w:rsid w:val="00233A08"/>
    <w:rsid w:val="0024285E"/>
    <w:rsid w:val="00243665"/>
    <w:rsid w:val="002507F6"/>
    <w:rsid w:val="002518BF"/>
    <w:rsid w:val="00252B1D"/>
    <w:rsid w:val="00254969"/>
    <w:rsid w:val="00256848"/>
    <w:rsid w:val="002739FF"/>
    <w:rsid w:val="00285F7E"/>
    <w:rsid w:val="00286F61"/>
    <w:rsid w:val="002905CE"/>
    <w:rsid w:val="002944E2"/>
    <w:rsid w:val="002B0A88"/>
    <w:rsid w:val="002B37D5"/>
    <w:rsid w:val="002C384C"/>
    <w:rsid w:val="002C4704"/>
    <w:rsid w:val="002C78AE"/>
    <w:rsid w:val="002D1750"/>
    <w:rsid w:val="002D588C"/>
    <w:rsid w:val="002E5B86"/>
    <w:rsid w:val="002F5577"/>
    <w:rsid w:val="002F5747"/>
    <w:rsid w:val="00300DDD"/>
    <w:rsid w:val="00306746"/>
    <w:rsid w:val="00310151"/>
    <w:rsid w:val="0032271F"/>
    <w:rsid w:val="00327669"/>
    <w:rsid w:val="00331AC8"/>
    <w:rsid w:val="00335908"/>
    <w:rsid w:val="00341322"/>
    <w:rsid w:val="003536EE"/>
    <w:rsid w:val="00354B77"/>
    <w:rsid w:val="00355CA9"/>
    <w:rsid w:val="0035667E"/>
    <w:rsid w:val="00371CE8"/>
    <w:rsid w:val="00376DD7"/>
    <w:rsid w:val="0037715B"/>
    <w:rsid w:val="0038291F"/>
    <w:rsid w:val="00384E56"/>
    <w:rsid w:val="00387942"/>
    <w:rsid w:val="00397B81"/>
    <w:rsid w:val="003A31E0"/>
    <w:rsid w:val="003C20A8"/>
    <w:rsid w:val="003C7B34"/>
    <w:rsid w:val="003E3944"/>
    <w:rsid w:val="003E3D06"/>
    <w:rsid w:val="003F3C04"/>
    <w:rsid w:val="0040787E"/>
    <w:rsid w:val="00413371"/>
    <w:rsid w:val="004239C4"/>
    <w:rsid w:val="00424C81"/>
    <w:rsid w:val="004321B5"/>
    <w:rsid w:val="00432737"/>
    <w:rsid w:val="00433044"/>
    <w:rsid w:val="00440230"/>
    <w:rsid w:val="00441C85"/>
    <w:rsid w:val="00442C51"/>
    <w:rsid w:val="004523E7"/>
    <w:rsid w:val="0045291D"/>
    <w:rsid w:val="00453357"/>
    <w:rsid w:val="00454370"/>
    <w:rsid w:val="0045554C"/>
    <w:rsid w:val="0045794A"/>
    <w:rsid w:val="00464DE8"/>
    <w:rsid w:val="00466742"/>
    <w:rsid w:val="004755FD"/>
    <w:rsid w:val="00475F6C"/>
    <w:rsid w:val="00476C84"/>
    <w:rsid w:val="0048464F"/>
    <w:rsid w:val="00487DEB"/>
    <w:rsid w:val="00487FE0"/>
    <w:rsid w:val="004959AB"/>
    <w:rsid w:val="004B00DE"/>
    <w:rsid w:val="004B0904"/>
    <w:rsid w:val="004B445A"/>
    <w:rsid w:val="004C3DFD"/>
    <w:rsid w:val="004C7420"/>
    <w:rsid w:val="004D2DAD"/>
    <w:rsid w:val="004D75DD"/>
    <w:rsid w:val="004E39B3"/>
    <w:rsid w:val="004E79BA"/>
    <w:rsid w:val="004F3283"/>
    <w:rsid w:val="004F73F1"/>
    <w:rsid w:val="004F7E83"/>
    <w:rsid w:val="0050180C"/>
    <w:rsid w:val="0050669A"/>
    <w:rsid w:val="005076A5"/>
    <w:rsid w:val="0051047C"/>
    <w:rsid w:val="0051162F"/>
    <w:rsid w:val="00523CDA"/>
    <w:rsid w:val="0052607D"/>
    <w:rsid w:val="00536518"/>
    <w:rsid w:val="0054037E"/>
    <w:rsid w:val="0055093E"/>
    <w:rsid w:val="005538ED"/>
    <w:rsid w:val="0055738F"/>
    <w:rsid w:val="0056138D"/>
    <w:rsid w:val="005622E3"/>
    <w:rsid w:val="00562595"/>
    <w:rsid w:val="00572FA9"/>
    <w:rsid w:val="00573003"/>
    <w:rsid w:val="00581339"/>
    <w:rsid w:val="00590A2C"/>
    <w:rsid w:val="00591799"/>
    <w:rsid w:val="00595D90"/>
    <w:rsid w:val="005968E6"/>
    <w:rsid w:val="005A1699"/>
    <w:rsid w:val="005A1DD7"/>
    <w:rsid w:val="005A2125"/>
    <w:rsid w:val="005A6473"/>
    <w:rsid w:val="005A753E"/>
    <w:rsid w:val="005B71D5"/>
    <w:rsid w:val="005C0A42"/>
    <w:rsid w:val="005C22F6"/>
    <w:rsid w:val="005C23D2"/>
    <w:rsid w:val="005C3141"/>
    <w:rsid w:val="005C65DD"/>
    <w:rsid w:val="005D72FC"/>
    <w:rsid w:val="005D7972"/>
    <w:rsid w:val="005D7ACD"/>
    <w:rsid w:val="005F672E"/>
    <w:rsid w:val="0060384B"/>
    <w:rsid w:val="00610FD2"/>
    <w:rsid w:val="00612C73"/>
    <w:rsid w:val="00616B6A"/>
    <w:rsid w:val="00620663"/>
    <w:rsid w:val="0063170A"/>
    <w:rsid w:val="0063225A"/>
    <w:rsid w:val="00634517"/>
    <w:rsid w:val="00636740"/>
    <w:rsid w:val="00636FBE"/>
    <w:rsid w:val="00640DF4"/>
    <w:rsid w:val="0065038B"/>
    <w:rsid w:val="006535ED"/>
    <w:rsid w:val="006640B7"/>
    <w:rsid w:val="00667420"/>
    <w:rsid w:val="00670E34"/>
    <w:rsid w:val="0067461B"/>
    <w:rsid w:val="0067624E"/>
    <w:rsid w:val="006829E6"/>
    <w:rsid w:val="00684B25"/>
    <w:rsid w:val="006862C9"/>
    <w:rsid w:val="00690E28"/>
    <w:rsid w:val="00691CB8"/>
    <w:rsid w:val="006A0CE2"/>
    <w:rsid w:val="006A3B7D"/>
    <w:rsid w:val="006B0FAA"/>
    <w:rsid w:val="006B2011"/>
    <w:rsid w:val="006B4A18"/>
    <w:rsid w:val="006B54F0"/>
    <w:rsid w:val="006B61F7"/>
    <w:rsid w:val="006B7238"/>
    <w:rsid w:val="006C17BA"/>
    <w:rsid w:val="006C4884"/>
    <w:rsid w:val="006C60B2"/>
    <w:rsid w:val="006C70BB"/>
    <w:rsid w:val="006D5736"/>
    <w:rsid w:val="006E593E"/>
    <w:rsid w:val="006E6304"/>
    <w:rsid w:val="006E6EDE"/>
    <w:rsid w:val="00702D76"/>
    <w:rsid w:val="00706695"/>
    <w:rsid w:val="0070690E"/>
    <w:rsid w:val="00710C73"/>
    <w:rsid w:val="00714838"/>
    <w:rsid w:val="00717695"/>
    <w:rsid w:val="00720C61"/>
    <w:rsid w:val="00730313"/>
    <w:rsid w:val="00731801"/>
    <w:rsid w:val="0074419E"/>
    <w:rsid w:val="00744FC6"/>
    <w:rsid w:val="00752A14"/>
    <w:rsid w:val="00753A14"/>
    <w:rsid w:val="00760EB4"/>
    <w:rsid w:val="00762B63"/>
    <w:rsid w:val="00766DCC"/>
    <w:rsid w:val="00771546"/>
    <w:rsid w:val="00775706"/>
    <w:rsid w:val="0079117B"/>
    <w:rsid w:val="007923F8"/>
    <w:rsid w:val="007943C7"/>
    <w:rsid w:val="007A0DC9"/>
    <w:rsid w:val="007A17CF"/>
    <w:rsid w:val="007A2658"/>
    <w:rsid w:val="007A7BEF"/>
    <w:rsid w:val="007B11E8"/>
    <w:rsid w:val="007C0D42"/>
    <w:rsid w:val="007C35DC"/>
    <w:rsid w:val="007C74D9"/>
    <w:rsid w:val="007D4E18"/>
    <w:rsid w:val="007D7112"/>
    <w:rsid w:val="007D7327"/>
    <w:rsid w:val="007E6250"/>
    <w:rsid w:val="007E7B26"/>
    <w:rsid w:val="007F08E0"/>
    <w:rsid w:val="007F1C6D"/>
    <w:rsid w:val="007F228E"/>
    <w:rsid w:val="007F62DC"/>
    <w:rsid w:val="007F7F30"/>
    <w:rsid w:val="0080288D"/>
    <w:rsid w:val="00804736"/>
    <w:rsid w:val="0080664C"/>
    <w:rsid w:val="00810716"/>
    <w:rsid w:val="00813FC4"/>
    <w:rsid w:val="00814DF7"/>
    <w:rsid w:val="0085033E"/>
    <w:rsid w:val="00862C4E"/>
    <w:rsid w:val="00865F59"/>
    <w:rsid w:val="00866219"/>
    <w:rsid w:val="008774C4"/>
    <w:rsid w:val="00877874"/>
    <w:rsid w:val="00885867"/>
    <w:rsid w:val="00896D39"/>
    <w:rsid w:val="008A6436"/>
    <w:rsid w:val="008A7284"/>
    <w:rsid w:val="008C36B3"/>
    <w:rsid w:val="008E0CB9"/>
    <w:rsid w:val="008E786B"/>
    <w:rsid w:val="008F58CB"/>
    <w:rsid w:val="008F6130"/>
    <w:rsid w:val="008F751E"/>
    <w:rsid w:val="008F78CE"/>
    <w:rsid w:val="00901642"/>
    <w:rsid w:val="00911325"/>
    <w:rsid w:val="00911AAF"/>
    <w:rsid w:val="009155AE"/>
    <w:rsid w:val="009160BE"/>
    <w:rsid w:val="00916843"/>
    <w:rsid w:val="00923277"/>
    <w:rsid w:val="00926D50"/>
    <w:rsid w:val="0092742D"/>
    <w:rsid w:val="00930A9A"/>
    <w:rsid w:val="00937250"/>
    <w:rsid w:val="009431E7"/>
    <w:rsid w:val="009529C0"/>
    <w:rsid w:val="00954F45"/>
    <w:rsid w:val="00955A84"/>
    <w:rsid w:val="00966994"/>
    <w:rsid w:val="00971844"/>
    <w:rsid w:val="00971C17"/>
    <w:rsid w:val="00974C4F"/>
    <w:rsid w:val="0098227F"/>
    <w:rsid w:val="00982E68"/>
    <w:rsid w:val="00986367"/>
    <w:rsid w:val="00986B44"/>
    <w:rsid w:val="00994EAE"/>
    <w:rsid w:val="009951A6"/>
    <w:rsid w:val="009A028F"/>
    <w:rsid w:val="009A2644"/>
    <w:rsid w:val="009B17EB"/>
    <w:rsid w:val="009B6E80"/>
    <w:rsid w:val="009C0CDC"/>
    <w:rsid w:val="009C5286"/>
    <w:rsid w:val="009D0F69"/>
    <w:rsid w:val="009D35D1"/>
    <w:rsid w:val="009D7EA6"/>
    <w:rsid w:val="009E2D91"/>
    <w:rsid w:val="009E351F"/>
    <w:rsid w:val="009E416E"/>
    <w:rsid w:val="009F2D2E"/>
    <w:rsid w:val="009F50E3"/>
    <w:rsid w:val="009F6570"/>
    <w:rsid w:val="00A15D8B"/>
    <w:rsid w:val="00A245D3"/>
    <w:rsid w:val="00A25BD3"/>
    <w:rsid w:val="00A27335"/>
    <w:rsid w:val="00A448FE"/>
    <w:rsid w:val="00A44BD6"/>
    <w:rsid w:val="00A45878"/>
    <w:rsid w:val="00A45C23"/>
    <w:rsid w:val="00A5383E"/>
    <w:rsid w:val="00A5385E"/>
    <w:rsid w:val="00A5596B"/>
    <w:rsid w:val="00A56074"/>
    <w:rsid w:val="00A56F56"/>
    <w:rsid w:val="00A57940"/>
    <w:rsid w:val="00A710D3"/>
    <w:rsid w:val="00A736A4"/>
    <w:rsid w:val="00A75E30"/>
    <w:rsid w:val="00A771C4"/>
    <w:rsid w:val="00A803A2"/>
    <w:rsid w:val="00A87312"/>
    <w:rsid w:val="00A92C7F"/>
    <w:rsid w:val="00A93919"/>
    <w:rsid w:val="00A951A5"/>
    <w:rsid w:val="00AA0D0B"/>
    <w:rsid w:val="00AA13CC"/>
    <w:rsid w:val="00AA2635"/>
    <w:rsid w:val="00AA4B96"/>
    <w:rsid w:val="00AA671D"/>
    <w:rsid w:val="00AA7D0C"/>
    <w:rsid w:val="00AB232B"/>
    <w:rsid w:val="00AB6D8A"/>
    <w:rsid w:val="00AC4708"/>
    <w:rsid w:val="00AD1E03"/>
    <w:rsid w:val="00AD5869"/>
    <w:rsid w:val="00AE21E1"/>
    <w:rsid w:val="00AE3685"/>
    <w:rsid w:val="00AF3216"/>
    <w:rsid w:val="00B02259"/>
    <w:rsid w:val="00B07644"/>
    <w:rsid w:val="00B15CB0"/>
    <w:rsid w:val="00B20821"/>
    <w:rsid w:val="00B2470C"/>
    <w:rsid w:val="00B25EB6"/>
    <w:rsid w:val="00B27314"/>
    <w:rsid w:val="00B27357"/>
    <w:rsid w:val="00B45E25"/>
    <w:rsid w:val="00B55D28"/>
    <w:rsid w:val="00B739A7"/>
    <w:rsid w:val="00B80225"/>
    <w:rsid w:val="00B85031"/>
    <w:rsid w:val="00B90E98"/>
    <w:rsid w:val="00B94608"/>
    <w:rsid w:val="00BA0D71"/>
    <w:rsid w:val="00BA77BE"/>
    <w:rsid w:val="00BB06EA"/>
    <w:rsid w:val="00BB6CDC"/>
    <w:rsid w:val="00BB7832"/>
    <w:rsid w:val="00BC0622"/>
    <w:rsid w:val="00BC55C4"/>
    <w:rsid w:val="00BC5CAF"/>
    <w:rsid w:val="00BE23D8"/>
    <w:rsid w:val="00BF0C7F"/>
    <w:rsid w:val="00BF2D81"/>
    <w:rsid w:val="00BF2F30"/>
    <w:rsid w:val="00BF3D49"/>
    <w:rsid w:val="00BF6820"/>
    <w:rsid w:val="00C012E1"/>
    <w:rsid w:val="00C01E89"/>
    <w:rsid w:val="00C04E37"/>
    <w:rsid w:val="00C07410"/>
    <w:rsid w:val="00C106AF"/>
    <w:rsid w:val="00C13F87"/>
    <w:rsid w:val="00C15704"/>
    <w:rsid w:val="00C27293"/>
    <w:rsid w:val="00C35E08"/>
    <w:rsid w:val="00C442A7"/>
    <w:rsid w:val="00C545D5"/>
    <w:rsid w:val="00C6315D"/>
    <w:rsid w:val="00C72AC3"/>
    <w:rsid w:val="00C77EC0"/>
    <w:rsid w:val="00C8573F"/>
    <w:rsid w:val="00C96686"/>
    <w:rsid w:val="00CA018E"/>
    <w:rsid w:val="00CA5308"/>
    <w:rsid w:val="00CA7D33"/>
    <w:rsid w:val="00CB16AB"/>
    <w:rsid w:val="00CB34CE"/>
    <w:rsid w:val="00CB44C8"/>
    <w:rsid w:val="00CC3BD2"/>
    <w:rsid w:val="00CC66B2"/>
    <w:rsid w:val="00CD1EEC"/>
    <w:rsid w:val="00CD60D5"/>
    <w:rsid w:val="00CE0FEE"/>
    <w:rsid w:val="00CE4021"/>
    <w:rsid w:val="00CF7D86"/>
    <w:rsid w:val="00D05743"/>
    <w:rsid w:val="00D1765E"/>
    <w:rsid w:val="00D4723B"/>
    <w:rsid w:val="00D55063"/>
    <w:rsid w:val="00D6260D"/>
    <w:rsid w:val="00D648F9"/>
    <w:rsid w:val="00D64C80"/>
    <w:rsid w:val="00D66052"/>
    <w:rsid w:val="00D70A96"/>
    <w:rsid w:val="00D7344E"/>
    <w:rsid w:val="00D87CAD"/>
    <w:rsid w:val="00D9020F"/>
    <w:rsid w:val="00DA4E90"/>
    <w:rsid w:val="00DA57A7"/>
    <w:rsid w:val="00DB111F"/>
    <w:rsid w:val="00DB5D80"/>
    <w:rsid w:val="00DE0892"/>
    <w:rsid w:val="00DE0B2B"/>
    <w:rsid w:val="00DF2A00"/>
    <w:rsid w:val="00DF3063"/>
    <w:rsid w:val="00E04009"/>
    <w:rsid w:val="00E04AF3"/>
    <w:rsid w:val="00E11BB6"/>
    <w:rsid w:val="00E1200A"/>
    <w:rsid w:val="00E1597B"/>
    <w:rsid w:val="00E15FD4"/>
    <w:rsid w:val="00E27822"/>
    <w:rsid w:val="00E308B1"/>
    <w:rsid w:val="00E31C7F"/>
    <w:rsid w:val="00E341EE"/>
    <w:rsid w:val="00E46C40"/>
    <w:rsid w:val="00E47296"/>
    <w:rsid w:val="00E513E3"/>
    <w:rsid w:val="00E52D55"/>
    <w:rsid w:val="00E6049F"/>
    <w:rsid w:val="00E662E7"/>
    <w:rsid w:val="00E67F4C"/>
    <w:rsid w:val="00E80E55"/>
    <w:rsid w:val="00E83CAB"/>
    <w:rsid w:val="00E866C4"/>
    <w:rsid w:val="00E9009F"/>
    <w:rsid w:val="00E968EC"/>
    <w:rsid w:val="00EA1587"/>
    <w:rsid w:val="00EA164B"/>
    <w:rsid w:val="00EA61C3"/>
    <w:rsid w:val="00EC72EC"/>
    <w:rsid w:val="00ED1F40"/>
    <w:rsid w:val="00ED31AB"/>
    <w:rsid w:val="00ED3D13"/>
    <w:rsid w:val="00ED54E5"/>
    <w:rsid w:val="00EF1523"/>
    <w:rsid w:val="00EF1F27"/>
    <w:rsid w:val="00F0317E"/>
    <w:rsid w:val="00F0318D"/>
    <w:rsid w:val="00F0400C"/>
    <w:rsid w:val="00F204E9"/>
    <w:rsid w:val="00F23C92"/>
    <w:rsid w:val="00F25E44"/>
    <w:rsid w:val="00F25F95"/>
    <w:rsid w:val="00F31293"/>
    <w:rsid w:val="00F343C3"/>
    <w:rsid w:val="00F35A01"/>
    <w:rsid w:val="00F41BDB"/>
    <w:rsid w:val="00F4282E"/>
    <w:rsid w:val="00F430F0"/>
    <w:rsid w:val="00F47D94"/>
    <w:rsid w:val="00F5246B"/>
    <w:rsid w:val="00F54534"/>
    <w:rsid w:val="00F557A1"/>
    <w:rsid w:val="00F62AE3"/>
    <w:rsid w:val="00F631F1"/>
    <w:rsid w:val="00F65A57"/>
    <w:rsid w:val="00F67366"/>
    <w:rsid w:val="00F6737E"/>
    <w:rsid w:val="00F721A5"/>
    <w:rsid w:val="00F7527E"/>
    <w:rsid w:val="00F84706"/>
    <w:rsid w:val="00F91F50"/>
    <w:rsid w:val="00FA4A44"/>
    <w:rsid w:val="00FA6191"/>
    <w:rsid w:val="00FB06D0"/>
    <w:rsid w:val="00FB4D9B"/>
    <w:rsid w:val="00FE48FA"/>
    <w:rsid w:val="00FE7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19E"/>
  </w:style>
  <w:style w:type="paragraph" w:styleId="Heading1">
    <w:name w:val="heading 1"/>
    <w:basedOn w:val="Normal"/>
    <w:next w:val="Normal"/>
    <w:link w:val="Heading1Char"/>
    <w:uiPriority w:val="9"/>
    <w:qFormat/>
    <w:rsid w:val="00BC5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7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45C23"/>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760EB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60E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5C23"/>
    <w:pPr>
      <w:tabs>
        <w:tab w:val="center" w:pos="4680"/>
        <w:tab w:val="right" w:pos="9360"/>
      </w:tabs>
      <w:spacing w:after="0" w:line="240" w:lineRule="auto"/>
    </w:pPr>
  </w:style>
  <w:style w:type="character" w:customStyle="1" w:styleId="HeaderChar">
    <w:name w:val="Header Char"/>
    <w:basedOn w:val="DefaultParagraphFont"/>
    <w:link w:val="Header"/>
    <w:rsid w:val="00A45C23"/>
  </w:style>
  <w:style w:type="paragraph" w:styleId="Footer">
    <w:name w:val="footer"/>
    <w:basedOn w:val="Normal"/>
    <w:link w:val="FooterChar"/>
    <w:uiPriority w:val="99"/>
    <w:unhideWhenUsed/>
    <w:rsid w:val="00A4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23"/>
  </w:style>
  <w:style w:type="paragraph" w:styleId="BalloonText">
    <w:name w:val="Balloon Text"/>
    <w:basedOn w:val="Normal"/>
    <w:link w:val="BalloonTextChar"/>
    <w:uiPriority w:val="99"/>
    <w:semiHidden/>
    <w:unhideWhenUsed/>
    <w:rsid w:val="00A45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C23"/>
    <w:rPr>
      <w:rFonts w:ascii="Tahoma" w:hAnsi="Tahoma" w:cs="Tahoma"/>
      <w:sz w:val="16"/>
      <w:szCs w:val="16"/>
    </w:rPr>
  </w:style>
  <w:style w:type="character" w:customStyle="1" w:styleId="Heading3Char">
    <w:name w:val="Heading 3 Char"/>
    <w:basedOn w:val="DefaultParagraphFont"/>
    <w:link w:val="Heading3"/>
    <w:semiHidden/>
    <w:rsid w:val="00A45C23"/>
    <w:rPr>
      <w:rFonts w:ascii="Cambria" w:eastAsia="Times New Roman" w:hAnsi="Cambria" w:cs="Times New Roman"/>
      <w:b/>
      <w:bCs/>
      <w:sz w:val="26"/>
      <w:szCs w:val="26"/>
    </w:rPr>
  </w:style>
  <w:style w:type="paragraph" w:styleId="NoSpacing">
    <w:name w:val="No Spacing"/>
    <w:link w:val="NoSpacingChar"/>
    <w:uiPriority w:val="1"/>
    <w:qFormat/>
    <w:rsid w:val="00A45C23"/>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A45C23"/>
    <w:rPr>
      <w:rFonts w:ascii="Calibri" w:eastAsia="Times New Roman" w:hAnsi="Calibri" w:cs="Times New Roman"/>
      <w:lang w:eastAsia="ja-JP"/>
    </w:rPr>
  </w:style>
  <w:style w:type="character" w:styleId="Strong">
    <w:name w:val="Strong"/>
    <w:qFormat/>
    <w:rsid w:val="00A45C23"/>
    <w:rPr>
      <w:b/>
      <w:bCs/>
    </w:rPr>
  </w:style>
  <w:style w:type="character" w:customStyle="1" w:styleId="rupeesign1">
    <w:name w:val="rupeesign1"/>
    <w:rsid w:val="00A45C23"/>
    <w:rPr>
      <w:rFonts w:ascii="WebRupee" w:hAnsi="WebRupee" w:hint="default"/>
    </w:rPr>
  </w:style>
  <w:style w:type="character" w:customStyle="1" w:styleId="f12">
    <w:name w:val="f12"/>
    <w:rsid w:val="00A45C23"/>
  </w:style>
  <w:style w:type="paragraph" w:styleId="NormalWeb">
    <w:name w:val="Normal (Web)"/>
    <w:basedOn w:val="Normal"/>
    <w:uiPriority w:val="99"/>
    <w:unhideWhenUsed/>
    <w:rsid w:val="00BC5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5CA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04AF3"/>
  </w:style>
  <w:style w:type="paragraph" w:styleId="ListParagraph">
    <w:name w:val="List Paragraph"/>
    <w:basedOn w:val="Normal"/>
    <w:uiPriority w:val="34"/>
    <w:qFormat/>
    <w:rsid w:val="00B80225"/>
    <w:pPr>
      <w:ind w:left="720"/>
      <w:contextualSpacing/>
    </w:pPr>
  </w:style>
  <w:style w:type="character" w:customStyle="1" w:styleId="Heading2Char">
    <w:name w:val="Heading 2 Char"/>
    <w:basedOn w:val="DefaultParagraphFont"/>
    <w:link w:val="Heading2"/>
    <w:uiPriority w:val="9"/>
    <w:semiHidden/>
    <w:rsid w:val="008A7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7420"/>
    <w:rPr>
      <w:color w:val="0000FF" w:themeColor="hyperlink"/>
      <w:u w:val="single"/>
    </w:rPr>
  </w:style>
  <w:style w:type="paragraph" w:styleId="PlainText">
    <w:name w:val="Plain Text"/>
    <w:basedOn w:val="Normal"/>
    <w:link w:val="PlainTextChar"/>
    <w:rsid w:val="00877874"/>
    <w:pPr>
      <w:spacing w:after="0" w:line="240" w:lineRule="auto"/>
    </w:pPr>
    <w:rPr>
      <w:rFonts w:ascii="Tahoma" w:eastAsia="Times New Roman" w:hAnsi="Tahoma" w:cs="Tahoma"/>
      <w:sz w:val="21"/>
      <w:szCs w:val="21"/>
    </w:rPr>
  </w:style>
  <w:style w:type="character" w:customStyle="1" w:styleId="PlainTextChar">
    <w:name w:val="Plain Text Char"/>
    <w:basedOn w:val="DefaultParagraphFont"/>
    <w:link w:val="PlainText"/>
    <w:rsid w:val="00877874"/>
    <w:rPr>
      <w:rFonts w:ascii="Tahoma" w:eastAsia="Times New Roman" w:hAnsi="Tahoma" w:cs="Tahoma"/>
      <w:sz w:val="21"/>
      <w:szCs w:val="21"/>
    </w:rPr>
  </w:style>
  <w:style w:type="character" w:customStyle="1" w:styleId="EmailStyle33">
    <w:name w:val="EmailStyle33"/>
    <w:semiHidden/>
    <w:rsid w:val="00BF6820"/>
    <w:rPr>
      <w:rFonts w:ascii="Arial" w:hAnsi="Arial" w:cs="Arial" w:hint="default"/>
      <w:color w:val="000080"/>
      <w:sz w:val="20"/>
    </w:rPr>
  </w:style>
  <w:style w:type="table" w:styleId="TableGrid">
    <w:name w:val="Table Grid"/>
    <w:basedOn w:val="TableNormal"/>
    <w:uiPriority w:val="59"/>
    <w:rsid w:val="00930A9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
    <w:name w:val="Char1 Char Char Char Char"/>
    <w:basedOn w:val="Normal"/>
    <w:rsid w:val="009F2D2E"/>
    <w:pPr>
      <w:spacing w:after="160" w:line="240" w:lineRule="exact"/>
    </w:pPr>
    <w:rPr>
      <w:rFonts w:ascii="Verdana" w:eastAsia="Times New Roman" w:hAnsi="Verdana" w:cs="Angsana New"/>
      <w:sz w:val="20"/>
      <w:szCs w:val="24"/>
      <w:lang w:bidi="th-TH"/>
    </w:rPr>
  </w:style>
  <w:style w:type="paragraph" w:customStyle="1" w:styleId="Default">
    <w:name w:val="Default"/>
    <w:rsid w:val="00F343C3"/>
    <w:pPr>
      <w:autoSpaceDE w:val="0"/>
      <w:autoSpaceDN w:val="0"/>
      <w:adjustRightInd w:val="0"/>
      <w:spacing w:after="0" w:line="240" w:lineRule="auto"/>
    </w:pPr>
    <w:rPr>
      <w:rFonts w:ascii="Book Antiqua" w:eastAsia="Calibri" w:hAnsi="Book Antiqua" w:cs="Book Antiqua"/>
      <w:color w:val="000000"/>
      <w:sz w:val="24"/>
      <w:szCs w:val="24"/>
      <w:lang w:val="en-GB" w:eastAsia="en-GB"/>
    </w:rPr>
  </w:style>
  <w:style w:type="character" w:customStyle="1" w:styleId="NormalWebChar2">
    <w:name w:val="Normal (Web) Char2"/>
    <w:aliases w:val="Char Char Char Char Char Char Char Char Char Char Char Char2,Char Char Char Char Char Char Char Char Char2,Char Char Char Char Char3,Char Char Char Char3,Char Char Char3,Char Char Char Char Char Char2,Char Char Char Char Char2"/>
    <w:basedOn w:val="DefaultParagraphFont"/>
    <w:link w:val="wordsection1"/>
    <w:uiPriority w:val="99"/>
    <w:locked/>
    <w:rsid w:val="00F343C3"/>
  </w:style>
  <w:style w:type="paragraph" w:customStyle="1" w:styleId="wordsection1">
    <w:name w:val="wordsection1"/>
    <w:basedOn w:val="Normal"/>
    <w:link w:val="NormalWebChar2"/>
    <w:uiPriority w:val="99"/>
    <w:rsid w:val="00F343C3"/>
    <w:pPr>
      <w:spacing w:before="100" w:beforeAutospacing="1" w:after="100" w:afterAutospacing="1" w:line="240" w:lineRule="auto"/>
    </w:pPr>
  </w:style>
  <w:style w:type="paragraph" w:customStyle="1" w:styleId="m3452072890645244141wordsection1">
    <w:name w:val="m_3452072890645244141wordsection1"/>
    <w:basedOn w:val="Normal"/>
    <w:uiPriority w:val="99"/>
    <w:rsid w:val="0032271F"/>
    <w:pPr>
      <w:spacing w:before="100" w:beforeAutospacing="1" w:after="100" w:afterAutospacing="1" w:line="240" w:lineRule="auto"/>
    </w:pPr>
    <w:rPr>
      <w:rFonts w:ascii="Times New Roman" w:hAnsi="Times New Roman" w:cs="Times New Roman"/>
      <w:sz w:val="24"/>
      <w:szCs w:val="24"/>
      <w:lang w:val="en-IN" w:eastAsia="en-IN"/>
    </w:rPr>
  </w:style>
  <w:style w:type="character" w:customStyle="1" w:styleId="a">
    <w:name w:val="ÃƒÆ’Ã†â€™Ãƒâ€ Ã¢â‚¬â„¢ÃƒÆ’Ã¢â‚¬Å¡Ãƒâ€šÃ‚Â¦ÃƒÆ’Ã†â€™Ãƒâ€šÃ‚Â¢ÃƒÆ’Ã‚Â¢ÃƒÂ¢Ã¢â‚¬Å¡Ã‚Â¬Ãƒâ€¦Ã‚Â¾ÃƒÆ’Ã¢â‚¬Å¡Ãƒâ€šÃ‚Â¢ÃƒÆ’Ã†â€™ÃƒÂ¢Ã¢â€šÂ¬Ã…Â¡ÃƒÆ’Ã¢â‚¬Å¡Ãƒâ€šÃ‚Â®ÃƒÆ’Ã†â€™Ãƒâ€ Ã¢â‚¬â„¢ÃƒÆ’Ã¢â‚¬Å¡Ãƒâ€šÃ‚Â©ÃƒÆ’Ã†â€™Ãƒâ€šÃ‚Â¢ÃƒÆ’Ã‚Â¢ÃƒÂ¢Ã¢â‚¬Å¡Ã‚Â¬Ãƒâ€¦Ã‚Â¡ÃƒÆ’Ã"/>
    <w:basedOn w:val="DefaultParagraphFont"/>
    <w:uiPriority w:val="99"/>
    <w:locked/>
    <w:rsid w:val="00744FC6"/>
    <w:rPr>
      <w:rFonts w:ascii="Calibri" w:hAnsi="Calibri"/>
    </w:rPr>
  </w:style>
  <w:style w:type="character" w:customStyle="1" w:styleId="list-link">
    <w:name w:val="list-link"/>
    <w:basedOn w:val="DefaultParagraphFont"/>
    <w:rsid w:val="00744FC6"/>
  </w:style>
  <w:style w:type="paragraph" w:customStyle="1" w:styleId="section1">
    <w:name w:val="section1"/>
    <w:basedOn w:val="Normal"/>
    <w:uiPriority w:val="99"/>
    <w:rsid w:val="00911325"/>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styleId="Emphasis">
    <w:name w:val="Emphasis"/>
    <w:basedOn w:val="DefaultParagraphFont"/>
    <w:uiPriority w:val="20"/>
    <w:qFormat/>
    <w:rsid w:val="00911325"/>
    <w:rPr>
      <w:b/>
      <w:bCs/>
      <w:i w:val="0"/>
      <w:iCs w:val="0"/>
    </w:rPr>
  </w:style>
  <w:style w:type="character" w:customStyle="1" w:styleId="st1">
    <w:name w:val="st1"/>
    <w:basedOn w:val="DefaultParagraphFont"/>
    <w:rsid w:val="00911325"/>
  </w:style>
  <w:style w:type="character" w:customStyle="1" w:styleId="lrzxr">
    <w:name w:val="lrzxr"/>
    <w:basedOn w:val="DefaultParagraphFont"/>
    <w:rsid w:val="00974C4F"/>
  </w:style>
  <w:style w:type="character" w:customStyle="1" w:styleId="w8qarf">
    <w:name w:val="w8qarf"/>
    <w:basedOn w:val="DefaultParagraphFont"/>
    <w:rsid w:val="00974C4F"/>
  </w:style>
  <w:style w:type="character" w:customStyle="1" w:styleId="detail1">
    <w:name w:val="detail1"/>
    <w:rsid w:val="004B00DE"/>
    <w:rPr>
      <w:rFonts w:ascii="Arial" w:hAnsi="Arial" w:cs="Arial" w:hint="default"/>
      <w:strike w:val="0"/>
      <w:dstrike w:val="0"/>
      <w:color w:val="000000"/>
      <w:spacing w:val="0"/>
      <w:sz w:val="12"/>
      <w:szCs w:val="12"/>
      <w:u w:val="none"/>
      <w:effect w:val="none"/>
      <w:bdr w:val="none" w:sz="0" w:space="0" w:color="auto" w:frame="1"/>
    </w:rPr>
  </w:style>
  <w:style w:type="character" w:customStyle="1" w:styleId="emailstyle22">
    <w:name w:val="emailstyle22"/>
    <w:semiHidden/>
    <w:rsid w:val="004B00DE"/>
    <w:rPr>
      <w:rFonts w:ascii="Arial" w:hAnsi="Arial" w:cs="Arial" w:hint="default"/>
      <w:color w:val="000000"/>
      <w:sz w:val="20"/>
    </w:rPr>
  </w:style>
  <w:style w:type="paragraph" w:styleId="BodyText2">
    <w:name w:val="Body Text 2"/>
    <w:basedOn w:val="Normal"/>
    <w:link w:val="BodyText2Char"/>
    <w:semiHidden/>
    <w:rsid w:val="005622E3"/>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5622E3"/>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60EB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60EB4"/>
    <w:rPr>
      <w:rFonts w:asciiTheme="majorHAnsi" w:eastAsiaTheme="majorEastAsia" w:hAnsiTheme="majorHAnsi" w:cstheme="majorBidi"/>
      <w:color w:val="365F91" w:themeColor="accent1" w:themeShade="BF"/>
    </w:rPr>
  </w:style>
  <w:style w:type="character" w:customStyle="1" w:styleId="location">
    <w:name w:val="location"/>
    <w:basedOn w:val="DefaultParagraphFont"/>
    <w:rsid w:val="00760EB4"/>
  </w:style>
  <w:style w:type="character" w:customStyle="1" w:styleId="duration2">
    <w:name w:val="duration2"/>
    <w:basedOn w:val="DefaultParagraphFont"/>
    <w:rsid w:val="00760EB4"/>
  </w:style>
  <w:style w:type="character" w:customStyle="1" w:styleId="accommodation-note2">
    <w:name w:val="accommodation-note2"/>
    <w:basedOn w:val="DefaultParagraphFont"/>
    <w:rsid w:val="00760EB4"/>
  </w:style>
</w:styles>
</file>

<file path=word/webSettings.xml><?xml version="1.0" encoding="utf-8"?>
<w:webSettings xmlns:r="http://schemas.openxmlformats.org/officeDocument/2006/relationships" xmlns:w="http://schemas.openxmlformats.org/wordprocessingml/2006/main">
  <w:divs>
    <w:div w:id="77756789">
      <w:bodyDiv w:val="1"/>
      <w:marLeft w:val="0"/>
      <w:marRight w:val="0"/>
      <w:marTop w:val="0"/>
      <w:marBottom w:val="0"/>
      <w:divBdr>
        <w:top w:val="none" w:sz="0" w:space="0" w:color="auto"/>
        <w:left w:val="none" w:sz="0" w:space="0" w:color="auto"/>
        <w:bottom w:val="none" w:sz="0" w:space="0" w:color="auto"/>
        <w:right w:val="none" w:sz="0" w:space="0" w:color="auto"/>
      </w:divBdr>
      <w:divsChild>
        <w:div w:id="1188175510">
          <w:marLeft w:val="0"/>
          <w:marRight w:val="0"/>
          <w:marTop w:val="0"/>
          <w:marBottom w:val="0"/>
          <w:divBdr>
            <w:top w:val="none" w:sz="0" w:space="0" w:color="auto"/>
            <w:left w:val="none" w:sz="0" w:space="0" w:color="auto"/>
            <w:bottom w:val="none" w:sz="0" w:space="0" w:color="auto"/>
            <w:right w:val="none" w:sz="0" w:space="0" w:color="auto"/>
          </w:divBdr>
          <w:divsChild>
            <w:div w:id="791943645">
              <w:marLeft w:val="0"/>
              <w:marRight w:val="0"/>
              <w:marTop w:val="0"/>
              <w:marBottom w:val="0"/>
              <w:divBdr>
                <w:top w:val="none" w:sz="0" w:space="0" w:color="auto"/>
                <w:left w:val="none" w:sz="0" w:space="0" w:color="auto"/>
                <w:bottom w:val="none" w:sz="0" w:space="0" w:color="auto"/>
                <w:right w:val="none" w:sz="0" w:space="0" w:color="auto"/>
              </w:divBdr>
              <w:divsChild>
                <w:div w:id="1587575664">
                  <w:marLeft w:val="0"/>
                  <w:marRight w:val="0"/>
                  <w:marTop w:val="0"/>
                  <w:marBottom w:val="0"/>
                  <w:divBdr>
                    <w:top w:val="none" w:sz="0" w:space="0" w:color="auto"/>
                    <w:left w:val="none" w:sz="0" w:space="0" w:color="auto"/>
                    <w:bottom w:val="none" w:sz="0" w:space="0" w:color="auto"/>
                    <w:right w:val="none" w:sz="0" w:space="0" w:color="auto"/>
                  </w:divBdr>
                  <w:divsChild>
                    <w:div w:id="1477189493">
                      <w:marLeft w:val="0"/>
                      <w:marRight w:val="0"/>
                      <w:marTop w:val="45"/>
                      <w:marBottom w:val="0"/>
                      <w:divBdr>
                        <w:top w:val="none" w:sz="0" w:space="0" w:color="auto"/>
                        <w:left w:val="none" w:sz="0" w:space="0" w:color="auto"/>
                        <w:bottom w:val="none" w:sz="0" w:space="0" w:color="auto"/>
                        <w:right w:val="none" w:sz="0" w:space="0" w:color="auto"/>
                      </w:divBdr>
                      <w:divsChild>
                        <w:div w:id="1985045647">
                          <w:marLeft w:val="0"/>
                          <w:marRight w:val="0"/>
                          <w:marTop w:val="0"/>
                          <w:marBottom w:val="0"/>
                          <w:divBdr>
                            <w:top w:val="none" w:sz="0" w:space="0" w:color="auto"/>
                            <w:left w:val="none" w:sz="0" w:space="0" w:color="auto"/>
                            <w:bottom w:val="none" w:sz="0" w:space="0" w:color="auto"/>
                            <w:right w:val="none" w:sz="0" w:space="0" w:color="auto"/>
                          </w:divBdr>
                          <w:divsChild>
                            <w:div w:id="2029134813">
                              <w:marLeft w:val="12300"/>
                              <w:marRight w:val="0"/>
                              <w:marTop w:val="0"/>
                              <w:marBottom w:val="0"/>
                              <w:divBdr>
                                <w:top w:val="none" w:sz="0" w:space="0" w:color="auto"/>
                                <w:left w:val="none" w:sz="0" w:space="0" w:color="auto"/>
                                <w:bottom w:val="none" w:sz="0" w:space="0" w:color="auto"/>
                                <w:right w:val="none" w:sz="0" w:space="0" w:color="auto"/>
                              </w:divBdr>
                              <w:divsChild>
                                <w:div w:id="441727116">
                                  <w:marLeft w:val="0"/>
                                  <w:marRight w:val="0"/>
                                  <w:marTop w:val="0"/>
                                  <w:marBottom w:val="0"/>
                                  <w:divBdr>
                                    <w:top w:val="none" w:sz="0" w:space="0" w:color="auto"/>
                                    <w:left w:val="none" w:sz="0" w:space="0" w:color="auto"/>
                                    <w:bottom w:val="none" w:sz="0" w:space="0" w:color="auto"/>
                                    <w:right w:val="none" w:sz="0" w:space="0" w:color="auto"/>
                                  </w:divBdr>
                                  <w:divsChild>
                                    <w:div w:id="1685590158">
                                      <w:marLeft w:val="0"/>
                                      <w:marRight w:val="0"/>
                                      <w:marTop w:val="0"/>
                                      <w:marBottom w:val="390"/>
                                      <w:divBdr>
                                        <w:top w:val="none" w:sz="0" w:space="0" w:color="auto"/>
                                        <w:left w:val="none" w:sz="0" w:space="0" w:color="auto"/>
                                        <w:bottom w:val="none" w:sz="0" w:space="0" w:color="auto"/>
                                        <w:right w:val="none" w:sz="0" w:space="0" w:color="auto"/>
                                      </w:divBdr>
                                      <w:divsChild>
                                        <w:div w:id="1920091667">
                                          <w:marLeft w:val="0"/>
                                          <w:marRight w:val="0"/>
                                          <w:marTop w:val="0"/>
                                          <w:marBottom w:val="0"/>
                                          <w:divBdr>
                                            <w:top w:val="none" w:sz="0" w:space="0" w:color="auto"/>
                                            <w:left w:val="none" w:sz="0" w:space="0" w:color="auto"/>
                                            <w:bottom w:val="none" w:sz="0" w:space="0" w:color="auto"/>
                                            <w:right w:val="none" w:sz="0" w:space="0" w:color="auto"/>
                                          </w:divBdr>
                                          <w:divsChild>
                                            <w:div w:id="1018198938">
                                              <w:marLeft w:val="0"/>
                                              <w:marRight w:val="0"/>
                                              <w:marTop w:val="0"/>
                                              <w:marBottom w:val="0"/>
                                              <w:divBdr>
                                                <w:top w:val="none" w:sz="0" w:space="0" w:color="auto"/>
                                                <w:left w:val="none" w:sz="0" w:space="0" w:color="auto"/>
                                                <w:bottom w:val="none" w:sz="0" w:space="0" w:color="auto"/>
                                                <w:right w:val="none" w:sz="0" w:space="0" w:color="auto"/>
                                              </w:divBdr>
                                              <w:divsChild>
                                                <w:div w:id="683098048">
                                                  <w:marLeft w:val="0"/>
                                                  <w:marRight w:val="0"/>
                                                  <w:marTop w:val="0"/>
                                                  <w:marBottom w:val="0"/>
                                                  <w:divBdr>
                                                    <w:top w:val="none" w:sz="0" w:space="0" w:color="auto"/>
                                                    <w:left w:val="none" w:sz="0" w:space="0" w:color="auto"/>
                                                    <w:bottom w:val="none" w:sz="0" w:space="0" w:color="auto"/>
                                                    <w:right w:val="none" w:sz="0" w:space="0" w:color="auto"/>
                                                  </w:divBdr>
                                                  <w:divsChild>
                                                    <w:div w:id="57486837">
                                                      <w:marLeft w:val="0"/>
                                                      <w:marRight w:val="0"/>
                                                      <w:marTop w:val="0"/>
                                                      <w:marBottom w:val="0"/>
                                                      <w:divBdr>
                                                        <w:top w:val="none" w:sz="0" w:space="0" w:color="auto"/>
                                                        <w:left w:val="none" w:sz="0" w:space="0" w:color="auto"/>
                                                        <w:bottom w:val="none" w:sz="0" w:space="0" w:color="auto"/>
                                                        <w:right w:val="none" w:sz="0" w:space="0" w:color="auto"/>
                                                      </w:divBdr>
                                                      <w:divsChild>
                                                        <w:div w:id="2051687599">
                                                          <w:marLeft w:val="0"/>
                                                          <w:marRight w:val="0"/>
                                                          <w:marTop w:val="0"/>
                                                          <w:marBottom w:val="0"/>
                                                          <w:divBdr>
                                                            <w:top w:val="none" w:sz="0" w:space="0" w:color="auto"/>
                                                            <w:left w:val="none" w:sz="0" w:space="0" w:color="auto"/>
                                                            <w:bottom w:val="none" w:sz="0" w:space="0" w:color="auto"/>
                                                            <w:right w:val="none" w:sz="0" w:space="0" w:color="auto"/>
                                                          </w:divBdr>
                                                          <w:divsChild>
                                                            <w:div w:id="223414219">
                                                              <w:marLeft w:val="0"/>
                                                              <w:marRight w:val="0"/>
                                                              <w:marTop w:val="0"/>
                                                              <w:marBottom w:val="0"/>
                                                              <w:divBdr>
                                                                <w:top w:val="none" w:sz="0" w:space="0" w:color="auto"/>
                                                                <w:left w:val="none" w:sz="0" w:space="0" w:color="auto"/>
                                                                <w:bottom w:val="none" w:sz="0" w:space="0" w:color="auto"/>
                                                                <w:right w:val="none" w:sz="0" w:space="0" w:color="auto"/>
                                                              </w:divBdr>
                                                              <w:divsChild>
                                                                <w:div w:id="234708185">
                                                                  <w:marLeft w:val="0"/>
                                                                  <w:marRight w:val="0"/>
                                                                  <w:marTop w:val="0"/>
                                                                  <w:marBottom w:val="0"/>
                                                                  <w:divBdr>
                                                                    <w:top w:val="none" w:sz="0" w:space="0" w:color="auto"/>
                                                                    <w:left w:val="none" w:sz="0" w:space="0" w:color="auto"/>
                                                                    <w:bottom w:val="none" w:sz="0" w:space="0" w:color="auto"/>
                                                                    <w:right w:val="none" w:sz="0" w:space="0" w:color="auto"/>
                                                                  </w:divBdr>
                                                                  <w:divsChild>
                                                                    <w:div w:id="1764372490">
                                                                      <w:marLeft w:val="0"/>
                                                                      <w:marRight w:val="0"/>
                                                                      <w:marTop w:val="0"/>
                                                                      <w:marBottom w:val="0"/>
                                                                      <w:divBdr>
                                                                        <w:top w:val="none" w:sz="0" w:space="0" w:color="auto"/>
                                                                        <w:left w:val="none" w:sz="0" w:space="0" w:color="auto"/>
                                                                        <w:bottom w:val="none" w:sz="0" w:space="0" w:color="auto"/>
                                                                        <w:right w:val="none" w:sz="0" w:space="0" w:color="auto"/>
                                                                      </w:divBdr>
                                                                      <w:divsChild>
                                                                        <w:div w:id="13648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1905">
                                                                  <w:marLeft w:val="0"/>
                                                                  <w:marRight w:val="0"/>
                                                                  <w:marTop w:val="0"/>
                                                                  <w:marBottom w:val="0"/>
                                                                  <w:divBdr>
                                                                    <w:top w:val="none" w:sz="0" w:space="0" w:color="auto"/>
                                                                    <w:left w:val="none" w:sz="0" w:space="0" w:color="auto"/>
                                                                    <w:bottom w:val="none" w:sz="0" w:space="0" w:color="auto"/>
                                                                    <w:right w:val="none" w:sz="0" w:space="0" w:color="auto"/>
                                                                  </w:divBdr>
                                                                  <w:divsChild>
                                                                    <w:div w:id="194468542">
                                                                      <w:marLeft w:val="0"/>
                                                                      <w:marRight w:val="0"/>
                                                                      <w:marTop w:val="0"/>
                                                                      <w:marBottom w:val="0"/>
                                                                      <w:divBdr>
                                                                        <w:top w:val="none" w:sz="0" w:space="0" w:color="auto"/>
                                                                        <w:left w:val="none" w:sz="0" w:space="0" w:color="auto"/>
                                                                        <w:bottom w:val="none" w:sz="0" w:space="0" w:color="auto"/>
                                                                        <w:right w:val="none" w:sz="0" w:space="0" w:color="auto"/>
                                                                      </w:divBdr>
                                                                      <w:divsChild>
                                                                        <w:div w:id="2194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20605">
      <w:bodyDiv w:val="1"/>
      <w:marLeft w:val="0"/>
      <w:marRight w:val="0"/>
      <w:marTop w:val="0"/>
      <w:marBottom w:val="0"/>
      <w:divBdr>
        <w:top w:val="none" w:sz="0" w:space="0" w:color="auto"/>
        <w:left w:val="none" w:sz="0" w:space="0" w:color="auto"/>
        <w:bottom w:val="none" w:sz="0" w:space="0" w:color="auto"/>
        <w:right w:val="none" w:sz="0" w:space="0" w:color="auto"/>
      </w:divBdr>
      <w:divsChild>
        <w:div w:id="1238979363">
          <w:marLeft w:val="0"/>
          <w:marRight w:val="0"/>
          <w:marTop w:val="150"/>
          <w:marBottom w:val="0"/>
          <w:divBdr>
            <w:top w:val="none" w:sz="0" w:space="3" w:color="D7D7D7"/>
            <w:left w:val="none" w:sz="0" w:space="0" w:color="D7D7D7"/>
            <w:bottom w:val="dotted" w:sz="6" w:space="8" w:color="D7D7D7"/>
            <w:right w:val="none" w:sz="0" w:space="0" w:color="D7D7D7"/>
          </w:divBdr>
          <w:divsChild>
            <w:div w:id="1334725000">
              <w:marLeft w:val="0"/>
              <w:marRight w:val="0"/>
              <w:marTop w:val="0"/>
              <w:marBottom w:val="0"/>
              <w:divBdr>
                <w:top w:val="none" w:sz="0" w:space="0" w:color="auto"/>
                <w:left w:val="none" w:sz="0" w:space="0" w:color="auto"/>
                <w:bottom w:val="none" w:sz="0" w:space="0" w:color="auto"/>
                <w:right w:val="none" w:sz="0" w:space="0" w:color="auto"/>
              </w:divBdr>
              <w:divsChild>
                <w:div w:id="1612009770">
                  <w:marLeft w:val="0"/>
                  <w:marRight w:val="0"/>
                  <w:marTop w:val="120"/>
                  <w:marBottom w:val="0"/>
                  <w:divBdr>
                    <w:top w:val="none" w:sz="0" w:space="0" w:color="auto"/>
                    <w:left w:val="none" w:sz="0" w:space="0" w:color="auto"/>
                    <w:bottom w:val="none" w:sz="0" w:space="0" w:color="auto"/>
                    <w:right w:val="none" w:sz="0" w:space="0" w:color="auto"/>
                  </w:divBdr>
                </w:div>
              </w:divsChild>
            </w:div>
            <w:div w:id="1984967956">
              <w:marLeft w:val="0"/>
              <w:marRight w:val="1050"/>
              <w:marTop w:val="0"/>
              <w:marBottom w:val="0"/>
              <w:divBdr>
                <w:top w:val="none" w:sz="0" w:space="0" w:color="auto"/>
                <w:left w:val="none" w:sz="0" w:space="0" w:color="auto"/>
                <w:bottom w:val="none" w:sz="0" w:space="0" w:color="auto"/>
                <w:right w:val="none" w:sz="0" w:space="0" w:color="auto"/>
              </w:divBdr>
            </w:div>
          </w:divsChild>
        </w:div>
        <w:div w:id="1708993903">
          <w:marLeft w:val="0"/>
          <w:marRight w:val="0"/>
          <w:marTop w:val="150"/>
          <w:marBottom w:val="0"/>
          <w:divBdr>
            <w:top w:val="none" w:sz="0" w:space="3" w:color="D7D7D7"/>
            <w:left w:val="none" w:sz="0" w:space="0" w:color="D7D7D7"/>
            <w:bottom w:val="dotted" w:sz="6" w:space="8" w:color="D7D7D7"/>
            <w:right w:val="none" w:sz="0" w:space="0" w:color="D7D7D7"/>
          </w:divBdr>
          <w:divsChild>
            <w:div w:id="1040938358">
              <w:marLeft w:val="1050"/>
              <w:marRight w:val="0"/>
              <w:marTop w:val="0"/>
              <w:marBottom w:val="0"/>
              <w:divBdr>
                <w:top w:val="none" w:sz="0" w:space="0" w:color="auto"/>
                <w:left w:val="none" w:sz="0" w:space="0" w:color="auto"/>
                <w:bottom w:val="none" w:sz="0" w:space="0" w:color="auto"/>
                <w:right w:val="none" w:sz="0" w:space="0" w:color="auto"/>
              </w:divBdr>
            </w:div>
            <w:div w:id="1988508561">
              <w:marLeft w:val="0"/>
              <w:marRight w:val="0"/>
              <w:marTop w:val="0"/>
              <w:marBottom w:val="0"/>
              <w:divBdr>
                <w:top w:val="none" w:sz="0" w:space="0" w:color="auto"/>
                <w:left w:val="none" w:sz="0" w:space="0" w:color="auto"/>
                <w:bottom w:val="none" w:sz="0" w:space="0" w:color="auto"/>
                <w:right w:val="none" w:sz="0" w:space="0" w:color="auto"/>
              </w:divBdr>
              <w:divsChild>
                <w:div w:id="1305596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36674040">
          <w:marLeft w:val="0"/>
          <w:marRight w:val="0"/>
          <w:marTop w:val="150"/>
          <w:marBottom w:val="0"/>
          <w:divBdr>
            <w:top w:val="none" w:sz="0" w:space="3" w:color="D7D7D7"/>
            <w:left w:val="none" w:sz="0" w:space="0" w:color="D7D7D7"/>
            <w:bottom w:val="dotted" w:sz="6" w:space="8" w:color="D7D7D7"/>
            <w:right w:val="none" w:sz="0" w:space="0" w:color="D7D7D7"/>
          </w:divBdr>
          <w:divsChild>
            <w:div w:id="1911622843">
              <w:marLeft w:val="0"/>
              <w:marRight w:val="0"/>
              <w:marTop w:val="0"/>
              <w:marBottom w:val="0"/>
              <w:divBdr>
                <w:top w:val="none" w:sz="0" w:space="0" w:color="auto"/>
                <w:left w:val="none" w:sz="0" w:space="0" w:color="auto"/>
                <w:bottom w:val="none" w:sz="0" w:space="0" w:color="auto"/>
                <w:right w:val="none" w:sz="0" w:space="0" w:color="auto"/>
              </w:divBdr>
              <w:divsChild>
                <w:div w:id="1657564467">
                  <w:marLeft w:val="0"/>
                  <w:marRight w:val="0"/>
                  <w:marTop w:val="120"/>
                  <w:marBottom w:val="0"/>
                  <w:divBdr>
                    <w:top w:val="none" w:sz="0" w:space="0" w:color="auto"/>
                    <w:left w:val="none" w:sz="0" w:space="0" w:color="auto"/>
                    <w:bottom w:val="none" w:sz="0" w:space="0" w:color="auto"/>
                    <w:right w:val="none" w:sz="0" w:space="0" w:color="auto"/>
                  </w:divBdr>
                </w:div>
              </w:divsChild>
            </w:div>
            <w:div w:id="1952350073">
              <w:marLeft w:val="1050"/>
              <w:marRight w:val="0"/>
              <w:marTop w:val="0"/>
              <w:marBottom w:val="0"/>
              <w:divBdr>
                <w:top w:val="none" w:sz="0" w:space="0" w:color="auto"/>
                <w:left w:val="none" w:sz="0" w:space="0" w:color="auto"/>
                <w:bottom w:val="none" w:sz="0" w:space="0" w:color="auto"/>
                <w:right w:val="none" w:sz="0" w:space="0" w:color="auto"/>
              </w:divBdr>
            </w:div>
          </w:divsChild>
        </w:div>
        <w:div w:id="2035765244">
          <w:marLeft w:val="0"/>
          <w:marRight w:val="0"/>
          <w:marTop w:val="150"/>
          <w:marBottom w:val="0"/>
          <w:divBdr>
            <w:top w:val="none" w:sz="0" w:space="3" w:color="D7D7D7"/>
            <w:left w:val="none" w:sz="0" w:space="0" w:color="D7D7D7"/>
            <w:bottom w:val="dotted" w:sz="6" w:space="8" w:color="D7D7D7"/>
            <w:right w:val="none" w:sz="0" w:space="0" w:color="D7D7D7"/>
          </w:divBdr>
          <w:divsChild>
            <w:div w:id="332151961">
              <w:marLeft w:val="0"/>
              <w:marRight w:val="0"/>
              <w:marTop w:val="0"/>
              <w:marBottom w:val="0"/>
              <w:divBdr>
                <w:top w:val="none" w:sz="0" w:space="0" w:color="auto"/>
                <w:left w:val="none" w:sz="0" w:space="0" w:color="auto"/>
                <w:bottom w:val="none" w:sz="0" w:space="0" w:color="auto"/>
                <w:right w:val="none" w:sz="0" w:space="0" w:color="auto"/>
              </w:divBdr>
              <w:divsChild>
                <w:div w:id="7756366">
                  <w:marLeft w:val="0"/>
                  <w:marRight w:val="0"/>
                  <w:marTop w:val="120"/>
                  <w:marBottom w:val="0"/>
                  <w:divBdr>
                    <w:top w:val="none" w:sz="0" w:space="0" w:color="auto"/>
                    <w:left w:val="none" w:sz="0" w:space="0" w:color="auto"/>
                    <w:bottom w:val="none" w:sz="0" w:space="0" w:color="auto"/>
                    <w:right w:val="none" w:sz="0" w:space="0" w:color="auto"/>
                  </w:divBdr>
                </w:div>
              </w:divsChild>
            </w:div>
            <w:div w:id="1695419219">
              <w:marLeft w:val="0"/>
              <w:marRight w:val="1050"/>
              <w:marTop w:val="0"/>
              <w:marBottom w:val="0"/>
              <w:divBdr>
                <w:top w:val="none" w:sz="0" w:space="0" w:color="auto"/>
                <w:left w:val="none" w:sz="0" w:space="0" w:color="auto"/>
                <w:bottom w:val="none" w:sz="0" w:space="0" w:color="auto"/>
                <w:right w:val="none" w:sz="0" w:space="0" w:color="auto"/>
              </w:divBdr>
            </w:div>
          </w:divsChild>
        </w:div>
      </w:divsChild>
    </w:div>
    <w:div w:id="411121901">
      <w:bodyDiv w:val="1"/>
      <w:marLeft w:val="0"/>
      <w:marRight w:val="0"/>
      <w:marTop w:val="0"/>
      <w:marBottom w:val="0"/>
      <w:divBdr>
        <w:top w:val="none" w:sz="0" w:space="0" w:color="auto"/>
        <w:left w:val="none" w:sz="0" w:space="0" w:color="auto"/>
        <w:bottom w:val="none" w:sz="0" w:space="0" w:color="auto"/>
        <w:right w:val="none" w:sz="0" w:space="0" w:color="auto"/>
      </w:divBdr>
    </w:div>
    <w:div w:id="745372864">
      <w:bodyDiv w:val="1"/>
      <w:marLeft w:val="0"/>
      <w:marRight w:val="0"/>
      <w:marTop w:val="0"/>
      <w:marBottom w:val="0"/>
      <w:divBdr>
        <w:top w:val="none" w:sz="0" w:space="0" w:color="auto"/>
        <w:left w:val="none" w:sz="0" w:space="0" w:color="auto"/>
        <w:bottom w:val="none" w:sz="0" w:space="0" w:color="auto"/>
        <w:right w:val="none" w:sz="0" w:space="0" w:color="auto"/>
      </w:divBdr>
    </w:div>
    <w:div w:id="921256587">
      <w:bodyDiv w:val="1"/>
      <w:marLeft w:val="0"/>
      <w:marRight w:val="0"/>
      <w:marTop w:val="0"/>
      <w:marBottom w:val="0"/>
      <w:divBdr>
        <w:top w:val="none" w:sz="0" w:space="0" w:color="auto"/>
        <w:left w:val="none" w:sz="0" w:space="0" w:color="auto"/>
        <w:bottom w:val="none" w:sz="0" w:space="0" w:color="auto"/>
        <w:right w:val="none" w:sz="0" w:space="0" w:color="auto"/>
      </w:divBdr>
      <w:divsChild>
        <w:div w:id="1112944751">
          <w:marLeft w:val="0"/>
          <w:marRight w:val="0"/>
          <w:marTop w:val="0"/>
          <w:marBottom w:val="0"/>
          <w:divBdr>
            <w:top w:val="none" w:sz="0" w:space="0" w:color="auto"/>
            <w:left w:val="none" w:sz="0" w:space="0" w:color="auto"/>
            <w:bottom w:val="none" w:sz="0" w:space="0" w:color="auto"/>
            <w:right w:val="none" w:sz="0" w:space="0" w:color="auto"/>
          </w:divBdr>
          <w:divsChild>
            <w:div w:id="1652634389">
              <w:marLeft w:val="0"/>
              <w:marRight w:val="0"/>
              <w:marTop w:val="0"/>
              <w:marBottom w:val="0"/>
              <w:divBdr>
                <w:top w:val="none" w:sz="0" w:space="0" w:color="auto"/>
                <w:left w:val="none" w:sz="0" w:space="0" w:color="auto"/>
                <w:bottom w:val="none" w:sz="0" w:space="0" w:color="auto"/>
                <w:right w:val="none" w:sz="0" w:space="0" w:color="auto"/>
              </w:divBdr>
              <w:divsChild>
                <w:div w:id="1226721381">
                  <w:marLeft w:val="0"/>
                  <w:marRight w:val="0"/>
                  <w:marTop w:val="0"/>
                  <w:marBottom w:val="0"/>
                  <w:divBdr>
                    <w:top w:val="none" w:sz="0" w:space="0" w:color="auto"/>
                    <w:left w:val="none" w:sz="0" w:space="0" w:color="auto"/>
                    <w:bottom w:val="none" w:sz="0" w:space="0" w:color="auto"/>
                    <w:right w:val="none" w:sz="0" w:space="0" w:color="auto"/>
                  </w:divBdr>
                  <w:divsChild>
                    <w:div w:id="2019036323">
                      <w:marLeft w:val="0"/>
                      <w:marRight w:val="0"/>
                      <w:marTop w:val="0"/>
                      <w:marBottom w:val="0"/>
                      <w:divBdr>
                        <w:top w:val="none" w:sz="0" w:space="0" w:color="auto"/>
                        <w:left w:val="none" w:sz="0" w:space="0" w:color="auto"/>
                        <w:bottom w:val="none" w:sz="0" w:space="0" w:color="auto"/>
                        <w:right w:val="none" w:sz="0" w:space="0" w:color="auto"/>
                      </w:divBdr>
                      <w:divsChild>
                        <w:div w:id="1575748685">
                          <w:marLeft w:val="0"/>
                          <w:marRight w:val="0"/>
                          <w:marTop w:val="0"/>
                          <w:marBottom w:val="0"/>
                          <w:divBdr>
                            <w:top w:val="none" w:sz="0" w:space="0" w:color="auto"/>
                            <w:left w:val="none" w:sz="0" w:space="0" w:color="auto"/>
                            <w:bottom w:val="none" w:sz="0" w:space="0" w:color="auto"/>
                            <w:right w:val="none" w:sz="0" w:space="0" w:color="auto"/>
                          </w:divBdr>
                          <w:divsChild>
                            <w:div w:id="631904797">
                              <w:marLeft w:val="0"/>
                              <w:marRight w:val="0"/>
                              <w:marTop w:val="0"/>
                              <w:marBottom w:val="600"/>
                              <w:divBdr>
                                <w:top w:val="none" w:sz="0" w:space="0" w:color="auto"/>
                                <w:left w:val="none" w:sz="0" w:space="0" w:color="auto"/>
                                <w:bottom w:val="none" w:sz="0" w:space="0" w:color="auto"/>
                                <w:right w:val="none" w:sz="0" w:space="0" w:color="auto"/>
                              </w:divBdr>
                              <w:divsChild>
                                <w:div w:id="170528566">
                                  <w:marLeft w:val="0"/>
                                  <w:marRight w:val="0"/>
                                  <w:marTop w:val="0"/>
                                  <w:marBottom w:val="0"/>
                                  <w:divBdr>
                                    <w:top w:val="none" w:sz="0" w:space="0" w:color="auto"/>
                                    <w:left w:val="none" w:sz="0" w:space="0" w:color="auto"/>
                                    <w:bottom w:val="none" w:sz="0" w:space="0" w:color="auto"/>
                                    <w:right w:val="none" w:sz="0" w:space="0" w:color="auto"/>
                                  </w:divBdr>
                                  <w:divsChild>
                                    <w:div w:id="1172379480">
                                      <w:marLeft w:val="0"/>
                                      <w:marRight w:val="0"/>
                                      <w:marTop w:val="0"/>
                                      <w:marBottom w:val="480"/>
                                      <w:divBdr>
                                        <w:top w:val="none" w:sz="0" w:space="0" w:color="auto"/>
                                        <w:left w:val="none" w:sz="0" w:space="0" w:color="auto"/>
                                        <w:bottom w:val="none" w:sz="0" w:space="0" w:color="auto"/>
                                        <w:right w:val="none" w:sz="0" w:space="0" w:color="auto"/>
                                      </w:divBdr>
                                      <w:divsChild>
                                        <w:div w:id="1881046330">
                                          <w:marLeft w:val="0"/>
                                          <w:marRight w:val="0"/>
                                          <w:marTop w:val="0"/>
                                          <w:marBottom w:val="0"/>
                                          <w:divBdr>
                                            <w:top w:val="none" w:sz="0" w:space="0" w:color="auto"/>
                                            <w:left w:val="none" w:sz="0" w:space="0" w:color="auto"/>
                                            <w:bottom w:val="none" w:sz="0" w:space="0" w:color="auto"/>
                                            <w:right w:val="none" w:sz="0" w:space="0" w:color="auto"/>
                                          </w:divBdr>
                                          <w:divsChild>
                                            <w:div w:id="567037203">
                                              <w:marLeft w:val="0"/>
                                              <w:marRight w:val="0"/>
                                              <w:marTop w:val="0"/>
                                              <w:marBottom w:val="0"/>
                                              <w:divBdr>
                                                <w:top w:val="none" w:sz="0" w:space="0" w:color="auto"/>
                                                <w:left w:val="none" w:sz="0" w:space="0" w:color="auto"/>
                                                <w:bottom w:val="none" w:sz="0" w:space="0" w:color="auto"/>
                                                <w:right w:val="none" w:sz="0" w:space="0" w:color="auto"/>
                                              </w:divBdr>
                                              <w:divsChild>
                                                <w:div w:id="648944436">
                                                  <w:marLeft w:val="0"/>
                                                  <w:marRight w:val="0"/>
                                                  <w:marTop w:val="0"/>
                                                  <w:marBottom w:val="0"/>
                                                  <w:divBdr>
                                                    <w:top w:val="none" w:sz="0" w:space="0" w:color="auto"/>
                                                    <w:left w:val="none" w:sz="0" w:space="0" w:color="auto"/>
                                                    <w:bottom w:val="none" w:sz="0" w:space="0" w:color="auto"/>
                                                    <w:right w:val="none" w:sz="0" w:space="0" w:color="auto"/>
                                                  </w:divBdr>
                                                  <w:divsChild>
                                                    <w:div w:id="559481133">
                                                      <w:marLeft w:val="0"/>
                                                      <w:marRight w:val="0"/>
                                                      <w:marTop w:val="0"/>
                                                      <w:marBottom w:val="0"/>
                                                      <w:divBdr>
                                                        <w:top w:val="none" w:sz="0" w:space="0" w:color="auto"/>
                                                        <w:left w:val="none" w:sz="0" w:space="0" w:color="auto"/>
                                                        <w:bottom w:val="none" w:sz="0" w:space="0" w:color="auto"/>
                                                        <w:right w:val="none" w:sz="0" w:space="0" w:color="auto"/>
                                                      </w:divBdr>
                                                      <w:divsChild>
                                                        <w:div w:id="17075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828765">
      <w:bodyDiv w:val="1"/>
      <w:marLeft w:val="0"/>
      <w:marRight w:val="0"/>
      <w:marTop w:val="0"/>
      <w:marBottom w:val="0"/>
      <w:divBdr>
        <w:top w:val="none" w:sz="0" w:space="0" w:color="auto"/>
        <w:left w:val="none" w:sz="0" w:space="0" w:color="auto"/>
        <w:bottom w:val="none" w:sz="0" w:space="0" w:color="auto"/>
        <w:right w:val="none" w:sz="0" w:space="0" w:color="auto"/>
      </w:divBdr>
    </w:div>
    <w:div w:id="1000962558">
      <w:bodyDiv w:val="1"/>
      <w:marLeft w:val="0"/>
      <w:marRight w:val="0"/>
      <w:marTop w:val="0"/>
      <w:marBottom w:val="0"/>
      <w:divBdr>
        <w:top w:val="none" w:sz="0" w:space="0" w:color="auto"/>
        <w:left w:val="none" w:sz="0" w:space="0" w:color="auto"/>
        <w:bottom w:val="none" w:sz="0" w:space="0" w:color="auto"/>
        <w:right w:val="none" w:sz="0" w:space="0" w:color="auto"/>
      </w:divBdr>
    </w:div>
    <w:div w:id="1018461114">
      <w:bodyDiv w:val="1"/>
      <w:marLeft w:val="0"/>
      <w:marRight w:val="0"/>
      <w:marTop w:val="0"/>
      <w:marBottom w:val="0"/>
      <w:divBdr>
        <w:top w:val="none" w:sz="0" w:space="0" w:color="auto"/>
        <w:left w:val="none" w:sz="0" w:space="0" w:color="auto"/>
        <w:bottom w:val="none" w:sz="0" w:space="0" w:color="auto"/>
        <w:right w:val="none" w:sz="0" w:space="0" w:color="auto"/>
      </w:divBdr>
      <w:divsChild>
        <w:div w:id="1486362814">
          <w:marLeft w:val="0"/>
          <w:marRight w:val="0"/>
          <w:marTop w:val="0"/>
          <w:marBottom w:val="0"/>
          <w:divBdr>
            <w:top w:val="none" w:sz="0" w:space="0" w:color="auto"/>
            <w:left w:val="none" w:sz="0" w:space="0" w:color="auto"/>
            <w:bottom w:val="none" w:sz="0" w:space="0" w:color="auto"/>
            <w:right w:val="none" w:sz="0" w:space="0" w:color="auto"/>
          </w:divBdr>
          <w:divsChild>
            <w:div w:id="1673485170">
              <w:marLeft w:val="0"/>
              <w:marRight w:val="0"/>
              <w:marTop w:val="0"/>
              <w:marBottom w:val="0"/>
              <w:divBdr>
                <w:top w:val="none" w:sz="0" w:space="0" w:color="auto"/>
                <w:left w:val="none" w:sz="0" w:space="0" w:color="auto"/>
                <w:bottom w:val="none" w:sz="0" w:space="0" w:color="auto"/>
                <w:right w:val="none" w:sz="0" w:space="0" w:color="auto"/>
              </w:divBdr>
              <w:divsChild>
                <w:div w:id="390232165">
                  <w:marLeft w:val="0"/>
                  <w:marRight w:val="0"/>
                  <w:marTop w:val="0"/>
                  <w:marBottom w:val="0"/>
                  <w:divBdr>
                    <w:top w:val="none" w:sz="0" w:space="0" w:color="auto"/>
                    <w:left w:val="none" w:sz="0" w:space="0" w:color="auto"/>
                    <w:bottom w:val="none" w:sz="0" w:space="0" w:color="auto"/>
                    <w:right w:val="none" w:sz="0" w:space="0" w:color="auto"/>
                  </w:divBdr>
                  <w:divsChild>
                    <w:div w:id="361394985">
                      <w:marLeft w:val="0"/>
                      <w:marRight w:val="0"/>
                      <w:marTop w:val="0"/>
                      <w:marBottom w:val="0"/>
                      <w:divBdr>
                        <w:top w:val="none" w:sz="0" w:space="0" w:color="auto"/>
                        <w:left w:val="none" w:sz="0" w:space="0" w:color="auto"/>
                        <w:bottom w:val="none" w:sz="0" w:space="0" w:color="auto"/>
                        <w:right w:val="none" w:sz="0" w:space="0" w:color="auto"/>
                      </w:divBdr>
                      <w:divsChild>
                        <w:div w:id="508374997">
                          <w:marLeft w:val="0"/>
                          <w:marRight w:val="0"/>
                          <w:marTop w:val="0"/>
                          <w:marBottom w:val="0"/>
                          <w:divBdr>
                            <w:top w:val="none" w:sz="0" w:space="0" w:color="auto"/>
                            <w:left w:val="none" w:sz="0" w:space="0" w:color="auto"/>
                            <w:bottom w:val="none" w:sz="0" w:space="0" w:color="auto"/>
                            <w:right w:val="none" w:sz="0" w:space="0" w:color="auto"/>
                          </w:divBdr>
                          <w:divsChild>
                            <w:div w:id="1570532567">
                              <w:marLeft w:val="0"/>
                              <w:marRight w:val="0"/>
                              <w:marTop w:val="0"/>
                              <w:marBottom w:val="600"/>
                              <w:divBdr>
                                <w:top w:val="none" w:sz="0" w:space="0" w:color="auto"/>
                                <w:left w:val="none" w:sz="0" w:space="0" w:color="auto"/>
                                <w:bottom w:val="none" w:sz="0" w:space="0" w:color="auto"/>
                                <w:right w:val="none" w:sz="0" w:space="0" w:color="auto"/>
                              </w:divBdr>
                              <w:divsChild>
                                <w:div w:id="783309633">
                                  <w:marLeft w:val="0"/>
                                  <w:marRight w:val="0"/>
                                  <w:marTop w:val="0"/>
                                  <w:marBottom w:val="0"/>
                                  <w:divBdr>
                                    <w:top w:val="none" w:sz="0" w:space="0" w:color="auto"/>
                                    <w:left w:val="none" w:sz="0" w:space="0" w:color="auto"/>
                                    <w:bottom w:val="none" w:sz="0" w:space="0" w:color="auto"/>
                                    <w:right w:val="none" w:sz="0" w:space="0" w:color="auto"/>
                                  </w:divBdr>
                                  <w:divsChild>
                                    <w:div w:id="393896067">
                                      <w:marLeft w:val="0"/>
                                      <w:marRight w:val="0"/>
                                      <w:marTop w:val="0"/>
                                      <w:marBottom w:val="480"/>
                                      <w:divBdr>
                                        <w:top w:val="none" w:sz="0" w:space="0" w:color="auto"/>
                                        <w:left w:val="none" w:sz="0" w:space="0" w:color="auto"/>
                                        <w:bottom w:val="none" w:sz="0" w:space="0" w:color="auto"/>
                                        <w:right w:val="none" w:sz="0" w:space="0" w:color="auto"/>
                                      </w:divBdr>
                                      <w:divsChild>
                                        <w:div w:id="1059792128">
                                          <w:marLeft w:val="0"/>
                                          <w:marRight w:val="0"/>
                                          <w:marTop w:val="0"/>
                                          <w:marBottom w:val="0"/>
                                          <w:divBdr>
                                            <w:top w:val="none" w:sz="0" w:space="0" w:color="auto"/>
                                            <w:left w:val="none" w:sz="0" w:space="0" w:color="auto"/>
                                            <w:bottom w:val="none" w:sz="0" w:space="0" w:color="auto"/>
                                            <w:right w:val="none" w:sz="0" w:space="0" w:color="auto"/>
                                          </w:divBdr>
                                        </w:div>
                                        <w:div w:id="77143746">
                                          <w:marLeft w:val="0"/>
                                          <w:marRight w:val="0"/>
                                          <w:marTop w:val="0"/>
                                          <w:marBottom w:val="0"/>
                                          <w:divBdr>
                                            <w:top w:val="none" w:sz="0" w:space="0" w:color="auto"/>
                                            <w:left w:val="none" w:sz="0" w:space="0" w:color="auto"/>
                                            <w:bottom w:val="none" w:sz="0" w:space="0" w:color="auto"/>
                                            <w:right w:val="none" w:sz="0" w:space="0" w:color="auto"/>
                                          </w:divBdr>
                                          <w:divsChild>
                                            <w:div w:id="1488746536">
                                              <w:marLeft w:val="0"/>
                                              <w:marRight w:val="0"/>
                                              <w:marTop w:val="0"/>
                                              <w:marBottom w:val="0"/>
                                              <w:divBdr>
                                                <w:top w:val="none" w:sz="0" w:space="0" w:color="auto"/>
                                                <w:left w:val="none" w:sz="0" w:space="0" w:color="auto"/>
                                                <w:bottom w:val="none" w:sz="0" w:space="0" w:color="auto"/>
                                                <w:right w:val="none" w:sz="0" w:space="0" w:color="auto"/>
                                              </w:divBdr>
                                              <w:divsChild>
                                                <w:div w:id="1336954626">
                                                  <w:marLeft w:val="0"/>
                                                  <w:marRight w:val="0"/>
                                                  <w:marTop w:val="0"/>
                                                  <w:marBottom w:val="0"/>
                                                  <w:divBdr>
                                                    <w:top w:val="none" w:sz="0" w:space="0" w:color="auto"/>
                                                    <w:left w:val="none" w:sz="0" w:space="0" w:color="auto"/>
                                                    <w:bottom w:val="none" w:sz="0" w:space="0" w:color="auto"/>
                                                    <w:right w:val="none" w:sz="0" w:space="0" w:color="auto"/>
                                                  </w:divBdr>
                                                  <w:divsChild>
                                                    <w:div w:id="2140948704">
                                                      <w:marLeft w:val="0"/>
                                                      <w:marRight w:val="0"/>
                                                      <w:marTop w:val="0"/>
                                                      <w:marBottom w:val="0"/>
                                                      <w:divBdr>
                                                        <w:top w:val="none" w:sz="0" w:space="0" w:color="auto"/>
                                                        <w:left w:val="none" w:sz="0" w:space="0" w:color="auto"/>
                                                        <w:bottom w:val="none" w:sz="0" w:space="0" w:color="auto"/>
                                                        <w:right w:val="none" w:sz="0" w:space="0" w:color="auto"/>
                                                      </w:divBdr>
                                                      <w:divsChild>
                                                        <w:div w:id="313417635">
                                                          <w:marLeft w:val="0"/>
                                                          <w:marRight w:val="0"/>
                                                          <w:marTop w:val="0"/>
                                                          <w:marBottom w:val="0"/>
                                                          <w:divBdr>
                                                            <w:top w:val="none" w:sz="0" w:space="0" w:color="auto"/>
                                                            <w:left w:val="none" w:sz="0" w:space="0" w:color="auto"/>
                                                            <w:bottom w:val="none" w:sz="0" w:space="0" w:color="auto"/>
                                                            <w:right w:val="none" w:sz="0" w:space="0" w:color="auto"/>
                                                          </w:divBdr>
                                                        </w:div>
                                                        <w:div w:id="4800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5381">
                                                  <w:marLeft w:val="0"/>
                                                  <w:marRight w:val="0"/>
                                                  <w:marTop w:val="0"/>
                                                  <w:marBottom w:val="0"/>
                                                  <w:divBdr>
                                                    <w:top w:val="none" w:sz="0" w:space="0" w:color="auto"/>
                                                    <w:left w:val="none" w:sz="0" w:space="0" w:color="auto"/>
                                                    <w:bottom w:val="none" w:sz="0" w:space="0" w:color="auto"/>
                                                    <w:right w:val="none" w:sz="0" w:space="0" w:color="auto"/>
                                                  </w:divBdr>
                                                  <w:divsChild>
                                                    <w:div w:id="1781142124">
                                                      <w:marLeft w:val="0"/>
                                                      <w:marRight w:val="0"/>
                                                      <w:marTop w:val="0"/>
                                                      <w:marBottom w:val="0"/>
                                                      <w:divBdr>
                                                        <w:top w:val="none" w:sz="0" w:space="0" w:color="auto"/>
                                                        <w:left w:val="none" w:sz="0" w:space="0" w:color="auto"/>
                                                        <w:bottom w:val="none" w:sz="0" w:space="0" w:color="auto"/>
                                                        <w:right w:val="none" w:sz="0" w:space="0" w:color="auto"/>
                                                      </w:divBdr>
                                                      <w:divsChild>
                                                        <w:div w:id="777145232">
                                                          <w:marLeft w:val="0"/>
                                                          <w:marRight w:val="0"/>
                                                          <w:marTop w:val="0"/>
                                                          <w:marBottom w:val="0"/>
                                                          <w:divBdr>
                                                            <w:top w:val="none" w:sz="0" w:space="0" w:color="auto"/>
                                                            <w:left w:val="none" w:sz="0" w:space="0" w:color="auto"/>
                                                            <w:bottom w:val="none" w:sz="0" w:space="0" w:color="auto"/>
                                                            <w:right w:val="none" w:sz="0" w:space="0" w:color="auto"/>
                                                          </w:divBdr>
                                                        </w:div>
                                                        <w:div w:id="17011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65752">
                                              <w:marLeft w:val="0"/>
                                              <w:marRight w:val="0"/>
                                              <w:marTop w:val="0"/>
                                              <w:marBottom w:val="0"/>
                                              <w:divBdr>
                                                <w:top w:val="none" w:sz="0" w:space="0" w:color="auto"/>
                                                <w:left w:val="none" w:sz="0" w:space="0" w:color="auto"/>
                                                <w:bottom w:val="none" w:sz="0" w:space="0" w:color="auto"/>
                                                <w:right w:val="none" w:sz="0" w:space="0" w:color="auto"/>
                                              </w:divBdr>
                                              <w:divsChild>
                                                <w:div w:id="1221945665">
                                                  <w:marLeft w:val="0"/>
                                                  <w:marRight w:val="0"/>
                                                  <w:marTop w:val="0"/>
                                                  <w:marBottom w:val="0"/>
                                                  <w:divBdr>
                                                    <w:top w:val="none" w:sz="0" w:space="0" w:color="auto"/>
                                                    <w:left w:val="none" w:sz="0" w:space="0" w:color="auto"/>
                                                    <w:bottom w:val="none" w:sz="0" w:space="0" w:color="auto"/>
                                                    <w:right w:val="none" w:sz="0" w:space="0" w:color="auto"/>
                                                  </w:divBdr>
                                                  <w:divsChild>
                                                    <w:div w:id="9583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323783">
      <w:bodyDiv w:val="1"/>
      <w:marLeft w:val="0"/>
      <w:marRight w:val="0"/>
      <w:marTop w:val="0"/>
      <w:marBottom w:val="0"/>
      <w:divBdr>
        <w:top w:val="none" w:sz="0" w:space="0" w:color="auto"/>
        <w:left w:val="none" w:sz="0" w:space="0" w:color="auto"/>
        <w:bottom w:val="none" w:sz="0" w:space="0" w:color="auto"/>
        <w:right w:val="none" w:sz="0" w:space="0" w:color="auto"/>
      </w:divBdr>
      <w:divsChild>
        <w:div w:id="1216964667">
          <w:marLeft w:val="0"/>
          <w:marRight w:val="0"/>
          <w:marTop w:val="0"/>
          <w:marBottom w:val="0"/>
          <w:divBdr>
            <w:top w:val="none" w:sz="0" w:space="0" w:color="auto"/>
            <w:left w:val="none" w:sz="0" w:space="0" w:color="auto"/>
            <w:bottom w:val="none" w:sz="0" w:space="0" w:color="auto"/>
            <w:right w:val="none" w:sz="0" w:space="0" w:color="auto"/>
          </w:divBdr>
          <w:divsChild>
            <w:div w:id="1975745933">
              <w:marLeft w:val="0"/>
              <w:marRight w:val="0"/>
              <w:marTop w:val="0"/>
              <w:marBottom w:val="0"/>
              <w:divBdr>
                <w:top w:val="none" w:sz="0" w:space="0" w:color="auto"/>
                <w:left w:val="none" w:sz="0" w:space="0" w:color="auto"/>
                <w:bottom w:val="none" w:sz="0" w:space="0" w:color="auto"/>
                <w:right w:val="none" w:sz="0" w:space="0" w:color="auto"/>
              </w:divBdr>
              <w:divsChild>
                <w:div w:id="1882548074">
                  <w:marLeft w:val="0"/>
                  <w:marRight w:val="0"/>
                  <w:marTop w:val="150"/>
                  <w:marBottom w:val="0"/>
                  <w:divBdr>
                    <w:top w:val="none" w:sz="0" w:space="0" w:color="auto"/>
                    <w:left w:val="none" w:sz="0" w:space="0" w:color="auto"/>
                    <w:bottom w:val="none" w:sz="0" w:space="0" w:color="auto"/>
                    <w:right w:val="none" w:sz="0" w:space="0" w:color="auto"/>
                  </w:divBdr>
                  <w:divsChild>
                    <w:div w:id="1818111556">
                      <w:marLeft w:val="0"/>
                      <w:marRight w:val="0"/>
                      <w:marTop w:val="0"/>
                      <w:marBottom w:val="0"/>
                      <w:divBdr>
                        <w:top w:val="none" w:sz="0" w:space="0" w:color="auto"/>
                        <w:left w:val="none" w:sz="0" w:space="0" w:color="auto"/>
                        <w:bottom w:val="none" w:sz="0" w:space="0" w:color="auto"/>
                        <w:right w:val="none" w:sz="0" w:space="0" w:color="auto"/>
                      </w:divBdr>
                      <w:divsChild>
                        <w:div w:id="1490630546">
                          <w:marLeft w:val="150"/>
                          <w:marRight w:val="150"/>
                          <w:marTop w:val="0"/>
                          <w:marBottom w:val="0"/>
                          <w:divBdr>
                            <w:top w:val="none" w:sz="0" w:space="0" w:color="auto"/>
                            <w:left w:val="none" w:sz="0" w:space="0" w:color="auto"/>
                            <w:bottom w:val="none" w:sz="0" w:space="0" w:color="auto"/>
                            <w:right w:val="none" w:sz="0" w:space="0" w:color="auto"/>
                          </w:divBdr>
                          <w:divsChild>
                            <w:div w:id="333123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794221">
      <w:bodyDiv w:val="1"/>
      <w:marLeft w:val="0"/>
      <w:marRight w:val="0"/>
      <w:marTop w:val="0"/>
      <w:marBottom w:val="0"/>
      <w:divBdr>
        <w:top w:val="none" w:sz="0" w:space="0" w:color="auto"/>
        <w:left w:val="none" w:sz="0" w:space="0" w:color="auto"/>
        <w:bottom w:val="none" w:sz="0" w:space="0" w:color="auto"/>
        <w:right w:val="none" w:sz="0" w:space="0" w:color="auto"/>
      </w:divBdr>
    </w:div>
    <w:div w:id="1481119445">
      <w:bodyDiv w:val="1"/>
      <w:marLeft w:val="0"/>
      <w:marRight w:val="0"/>
      <w:marTop w:val="0"/>
      <w:marBottom w:val="0"/>
      <w:divBdr>
        <w:top w:val="none" w:sz="0" w:space="0" w:color="auto"/>
        <w:left w:val="none" w:sz="0" w:space="0" w:color="auto"/>
        <w:bottom w:val="none" w:sz="0" w:space="0" w:color="auto"/>
        <w:right w:val="none" w:sz="0" w:space="0" w:color="auto"/>
      </w:divBdr>
    </w:div>
    <w:div w:id="1615210433">
      <w:bodyDiv w:val="1"/>
      <w:marLeft w:val="0"/>
      <w:marRight w:val="0"/>
      <w:marTop w:val="0"/>
      <w:marBottom w:val="0"/>
      <w:divBdr>
        <w:top w:val="none" w:sz="0" w:space="0" w:color="auto"/>
        <w:left w:val="none" w:sz="0" w:space="0" w:color="auto"/>
        <w:bottom w:val="none" w:sz="0" w:space="0" w:color="auto"/>
        <w:right w:val="none" w:sz="0" w:space="0" w:color="auto"/>
      </w:divBdr>
    </w:div>
    <w:div w:id="1626809580">
      <w:bodyDiv w:val="1"/>
      <w:marLeft w:val="0"/>
      <w:marRight w:val="0"/>
      <w:marTop w:val="0"/>
      <w:marBottom w:val="0"/>
      <w:divBdr>
        <w:top w:val="none" w:sz="0" w:space="0" w:color="auto"/>
        <w:left w:val="none" w:sz="0" w:space="0" w:color="auto"/>
        <w:bottom w:val="none" w:sz="0" w:space="0" w:color="auto"/>
        <w:right w:val="none" w:sz="0" w:space="0" w:color="auto"/>
      </w:divBdr>
    </w:div>
    <w:div w:id="1879731663">
      <w:bodyDiv w:val="1"/>
      <w:marLeft w:val="0"/>
      <w:marRight w:val="0"/>
      <w:marTop w:val="0"/>
      <w:marBottom w:val="0"/>
      <w:divBdr>
        <w:top w:val="none" w:sz="0" w:space="0" w:color="auto"/>
        <w:left w:val="none" w:sz="0" w:space="0" w:color="auto"/>
        <w:bottom w:val="none" w:sz="0" w:space="0" w:color="auto"/>
        <w:right w:val="none" w:sz="0" w:space="0" w:color="auto"/>
      </w:divBdr>
    </w:div>
    <w:div w:id="1944653104">
      <w:bodyDiv w:val="1"/>
      <w:marLeft w:val="0"/>
      <w:marRight w:val="0"/>
      <w:marTop w:val="0"/>
      <w:marBottom w:val="0"/>
      <w:divBdr>
        <w:top w:val="none" w:sz="0" w:space="0" w:color="auto"/>
        <w:left w:val="none" w:sz="0" w:space="0" w:color="auto"/>
        <w:bottom w:val="none" w:sz="0" w:space="0" w:color="auto"/>
        <w:right w:val="none" w:sz="0" w:space="0" w:color="auto"/>
      </w:divBdr>
    </w:div>
    <w:div w:id="2098360520">
      <w:bodyDiv w:val="1"/>
      <w:marLeft w:val="0"/>
      <w:marRight w:val="0"/>
      <w:marTop w:val="0"/>
      <w:marBottom w:val="0"/>
      <w:divBdr>
        <w:top w:val="none" w:sz="0" w:space="0" w:color="auto"/>
        <w:left w:val="none" w:sz="0" w:space="0" w:color="auto"/>
        <w:bottom w:val="none" w:sz="0" w:space="0" w:color="auto"/>
        <w:right w:val="none" w:sz="0" w:space="0" w:color="auto"/>
      </w:divBdr>
      <w:divsChild>
        <w:div w:id="854417004">
          <w:marLeft w:val="0"/>
          <w:marRight w:val="0"/>
          <w:marTop w:val="0"/>
          <w:marBottom w:val="0"/>
          <w:divBdr>
            <w:top w:val="none" w:sz="0" w:space="0" w:color="auto"/>
            <w:left w:val="none" w:sz="0" w:space="0" w:color="auto"/>
            <w:bottom w:val="none" w:sz="0" w:space="0" w:color="auto"/>
            <w:right w:val="none" w:sz="0" w:space="0" w:color="auto"/>
          </w:divBdr>
          <w:divsChild>
            <w:div w:id="216823464">
              <w:marLeft w:val="0"/>
              <w:marRight w:val="0"/>
              <w:marTop w:val="0"/>
              <w:marBottom w:val="0"/>
              <w:divBdr>
                <w:top w:val="none" w:sz="0" w:space="0" w:color="auto"/>
                <w:left w:val="none" w:sz="0" w:space="0" w:color="auto"/>
                <w:bottom w:val="none" w:sz="0" w:space="0" w:color="auto"/>
                <w:right w:val="none" w:sz="0" w:space="0" w:color="auto"/>
              </w:divBdr>
              <w:divsChild>
                <w:div w:id="1893077280">
                  <w:marLeft w:val="0"/>
                  <w:marRight w:val="0"/>
                  <w:marTop w:val="0"/>
                  <w:marBottom w:val="0"/>
                  <w:divBdr>
                    <w:top w:val="none" w:sz="0" w:space="0" w:color="auto"/>
                    <w:left w:val="none" w:sz="0" w:space="0" w:color="auto"/>
                    <w:bottom w:val="none" w:sz="0" w:space="0" w:color="auto"/>
                    <w:right w:val="none" w:sz="0" w:space="0" w:color="auto"/>
                  </w:divBdr>
                  <w:divsChild>
                    <w:div w:id="1250891046">
                      <w:marLeft w:val="0"/>
                      <w:marRight w:val="0"/>
                      <w:marTop w:val="0"/>
                      <w:marBottom w:val="0"/>
                      <w:divBdr>
                        <w:top w:val="none" w:sz="0" w:space="0" w:color="auto"/>
                        <w:left w:val="none" w:sz="0" w:space="0" w:color="auto"/>
                        <w:bottom w:val="none" w:sz="0" w:space="0" w:color="auto"/>
                        <w:right w:val="none" w:sz="0" w:space="0" w:color="auto"/>
                      </w:divBdr>
                      <w:divsChild>
                        <w:div w:id="1829636769">
                          <w:marLeft w:val="-225"/>
                          <w:marRight w:val="-225"/>
                          <w:marTop w:val="0"/>
                          <w:marBottom w:val="0"/>
                          <w:divBdr>
                            <w:top w:val="none" w:sz="0" w:space="0" w:color="auto"/>
                            <w:left w:val="none" w:sz="0" w:space="0" w:color="auto"/>
                            <w:bottom w:val="none" w:sz="0" w:space="0" w:color="auto"/>
                            <w:right w:val="none" w:sz="0" w:space="0" w:color="auto"/>
                          </w:divBdr>
                          <w:divsChild>
                            <w:div w:id="710764634">
                              <w:marLeft w:val="0"/>
                              <w:marRight w:val="0"/>
                              <w:marTop w:val="0"/>
                              <w:marBottom w:val="0"/>
                              <w:divBdr>
                                <w:top w:val="none" w:sz="0" w:space="0" w:color="auto"/>
                                <w:left w:val="none" w:sz="0" w:space="0" w:color="auto"/>
                                <w:bottom w:val="none" w:sz="0" w:space="0" w:color="auto"/>
                                <w:right w:val="none" w:sz="0" w:space="0" w:color="auto"/>
                              </w:divBdr>
                              <w:divsChild>
                                <w:div w:id="1465461504">
                                  <w:marLeft w:val="0"/>
                                  <w:marRight w:val="0"/>
                                  <w:marTop w:val="0"/>
                                  <w:marBottom w:val="0"/>
                                  <w:divBdr>
                                    <w:top w:val="none" w:sz="0" w:space="0" w:color="auto"/>
                                    <w:left w:val="none" w:sz="0" w:space="0" w:color="auto"/>
                                    <w:bottom w:val="none" w:sz="0" w:space="0" w:color="auto"/>
                                    <w:right w:val="none" w:sz="0" w:space="0" w:color="auto"/>
                                  </w:divBdr>
                                  <w:divsChild>
                                    <w:div w:id="1350792653">
                                      <w:marLeft w:val="0"/>
                                      <w:marRight w:val="0"/>
                                      <w:marTop w:val="0"/>
                                      <w:marBottom w:val="0"/>
                                      <w:divBdr>
                                        <w:top w:val="none" w:sz="0" w:space="0" w:color="auto"/>
                                        <w:left w:val="none" w:sz="0" w:space="0" w:color="auto"/>
                                        <w:bottom w:val="none" w:sz="0" w:space="0" w:color="auto"/>
                                        <w:right w:val="none" w:sz="0" w:space="0" w:color="auto"/>
                                      </w:divBdr>
                                      <w:divsChild>
                                        <w:div w:id="1771312115">
                                          <w:marLeft w:val="-225"/>
                                          <w:marRight w:val="-225"/>
                                          <w:marTop w:val="0"/>
                                          <w:marBottom w:val="0"/>
                                          <w:divBdr>
                                            <w:top w:val="none" w:sz="0" w:space="0" w:color="auto"/>
                                            <w:left w:val="none" w:sz="0" w:space="0" w:color="auto"/>
                                            <w:bottom w:val="none" w:sz="0" w:space="0" w:color="auto"/>
                                            <w:right w:val="none" w:sz="0" w:space="0" w:color="auto"/>
                                          </w:divBdr>
                                          <w:divsChild>
                                            <w:div w:id="1523518080">
                                              <w:marLeft w:val="0"/>
                                              <w:marRight w:val="0"/>
                                              <w:marTop w:val="0"/>
                                              <w:marBottom w:val="0"/>
                                              <w:divBdr>
                                                <w:top w:val="none" w:sz="0" w:space="0" w:color="auto"/>
                                                <w:left w:val="none" w:sz="0" w:space="0" w:color="auto"/>
                                                <w:bottom w:val="none" w:sz="0" w:space="0" w:color="auto"/>
                                                <w:right w:val="none" w:sz="0" w:space="0" w:color="auto"/>
                                              </w:divBdr>
                                              <w:divsChild>
                                                <w:div w:id="1124807936">
                                                  <w:marLeft w:val="0"/>
                                                  <w:marRight w:val="0"/>
                                                  <w:marTop w:val="0"/>
                                                  <w:marBottom w:val="0"/>
                                                  <w:divBdr>
                                                    <w:top w:val="none" w:sz="0" w:space="0" w:color="auto"/>
                                                    <w:left w:val="none" w:sz="0" w:space="0" w:color="auto"/>
                                                    <w:bottom w:val="none" w:sz="0" w:space="0" w:color="auto"/>
                                                    <w:right w:val="none" w:sz="0" w:space="0" w:color="auto"/>
                                                  </w:divBdr>
                                                  <w:divsChild>
                                                    <w:div w:id="17125974">
                                                      <w:marLeft w:val="0"/>
                                                      <w:marRight w:val="0"/>
                                                      <w:marTop w:val="0"/>
                                                      <w:marBottom w:val="0"/>
                                                      <w:divBdr>
                                                        <w:top w:val="none" w:sz="0" w:space="0" w:color="auto"/>
                                                        <w:left w:val="none" w:sz="0" w:space="0" w:color="auto"/>
                                                        <w:bottom w:val="none" w:sz="0" w:space="0" w:color="auto"/>
                                                        <w:right w:val="none" w:sz="0" w:space="0" w:color="auto"/>
                                                      </w:divBdr>
                                                      <w:divsChild>
                                                        <w:div w:id="785855438">
                                                          <w:marLeft w:val="0"/>
                                                          <w:marRight w:val="0"/>
                                                          <w:marTop w:val="0"/>
                                                          <w:marBottom w:val="0"/>
                                                          <w:divBdr>
                                                            <w:top w:val="none" w:sz="0" w:space="0" w:color="auto"/>
                                                            <w:left w:val="none" w:sz="0" w:space="0" w:color="auto"/>
                                                            <w:bottom w:val="none" w:sz="0" w:space="0" w:color="auto"/>
                                                            <w:right w:val="none" w:sz="0" w:space="0" w:color="auto"/>
                                                          </w:divBdr>
                                                          <w:divsChild>
                                                            <w:div w:id="7589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46891-CDF7-42D0-92EE-51B19C44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Singhal</dc:creator>
  <cp:lastModifiedBy>Hp</cp:lastModifiedBy>
  <cp:revision>15</cp:revision>
  <cp:lastPrinted>2018-04-16T12:27:00Z</cp:lastPrinted>
  <dcterms:created xsi:type="dcterms:W3CDTF">2018-06-20T07:14:00Z</dcterms:created>
  <dcterms:modified xsi:type="dcterms:W3CDTF">2023-05-27T17:55:00Z</dcterms:modified>
</cp:coreProperties>
</file>