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86F" w:rsidRPr="005C386F" w:rsidRDefault="0015501C" w:rsidP="005C386F">
      <w:pPr>
        <w:pStyle w:val="NoSpacing"/>
        <w:jc w:val="center"/>
        <w:rPr>
          <w:rFonts w:asciiTheme="minorHAnsi" w:hAnsiTheme="minorHAnsi" w:cs="Tahoma"/>
          <w:b/>
          <w:color w:val="FF0000"/>
          <w:sz w:val="44"/>
          <w:szCs w:val="24"/>
          <w:u w:val="single"/>
        </w:rPr>
      </w:pPr>
      <w:r w:rsidRPr="0015501C">
        <w:rPr>
          <w:rFonts w:asciiTheme="minorHAnsi" w:hAnsiTheme="minorHAnsi"/>
          <w:noProof/>
          <w:sz w:val="24"/>
          <w:szCs w:val="24"/>
          <w:lang w:val="en-IN" w:eastAsia="en-IN"/>
        </w:rPr>
        <w:pict>
          <v:shapetype id="_x0000_t202" coordsize="21600,21600" o:spt="202" path="m,l,21600r21600,l21600,xe">
            <v:stroke joinstyle="miter"/>
            <v:path gradientshapeok="t" o:connecttype="rect"/>
          </v:shapetype>
          <v:shape id="Text Box 55" o:spid="_x0000_s1027" type="#_x0000_t202" style="position:absolute;left:0;text-align:left;margin-left:0;margin-top:39.65pt;width:477.75pt;height:27pt;z-index:251800576;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" fillcolor="#ffc" stroked="f" strokecolor="#9cf">
            <v:textbox>
              <w:txbxContent>
                <w:p w:rsidR="00667420" w:rsidRPr="0034515C" w:rsidRDefault="00667420" w:rsidP="00F6737E">
                  <w:pPr>
                    <w:shd w:val="clear" w:color="auto" w:fill="F79646" w:themeFill="accent6"/>
                    <w:rPr>
                      <w:rFonts w:ascii="Century Gothic" w:hAnsi="Century Gothic"/>
                      <w:b/>
                      <w:color w:val="000000"/>
                    </w:rPr>
                  </w:pPr>
                  <w:r>
                    <w:rPr>
                      <w:rFonts w:ascii="Century Gothic" w:hAnsi="Century Gothic"/>
                      <w:b/>
                      <w:color w:val="000000"/>
                    </w:rPr>
                    <w:t>DAY 0</w:t>
                  </w:r>
                  <w:r w:rsidR="00AE1483">
                    <w:rPr>
                      <w:rFonts w:ascii="Century Gothic" w:hAnsi="Century Gothic"/>
                      <w:b/>
                      <w:color w:val="000000"/>
                    </w:rPr>
                    <w:t>6</w:t>
                  </w:r>
                  <w:r>
                    <w:rPr>
                      <w:rFonts w:ascii="Century Gothic" w:hAnsi="Century Gothic"/>
                      <w:b/>
                      <w:color w:val="000000"/>
                    </w:rPr>
                    <w:tab/>
                    <w:t xml:space="preserve">   </w:t>
                  </w:r>
                  <w:r>
                    <w:rPr>
                      <w:rFonts w:ascii="Century Gothic" w:hAnsi="Century Gothic"/>
                      <w:b/>
                      <w:color w:val="000000"/>
                    </w:rPr>
                    <w:tab/>
                  </w:r>
                  <w:r>
                    <w:rPr>
                      <w:rFonts w:ascii="Century Gothic" w:hAnsi="Century Gothic"/>
                      <w:b/>
                      <w:color w:val="000000"/>
                    </w:rPr>
                    <w:tab/>
                  </w:r>
                  <w:r>
                    <w:rPr>
                      <w:rFonts w:ascii="Century Gothic" w:hAnsi="Century Gothic"/>
                      <w:b/>
                      <w:color w:val="000000"/>
                    </w:rPr>
                    <w:tab/>
                  </w:r>
                  <w:r w:rsidR="00AE1483">
                    <w:rPr>
                      <w:rFonts w:ascii="Century Gothic" w:hAnsi="Century Gothic"/>
                      <w:b/>
                      <w:color w:val="000000"/>
                    </w:rPr>
                    <w:t xml:space="preserve">JAIPUR  - </w:t>
                  </w:r>
                  <w:r>
                    <w:rPr>
                      <w:rFonts w:ascii="Century Gothic" w:hAnsi="Century Gothic"/>
                      <w:b/>
                      <w:color w:val="000000"/>
                    </w:rPr>
                    <w:t>DELHI</w:t>
                  </w:r>
                </w:p>
              </w:txbxContent>
            </v:textbox>
            <w10:wrap type="square" anchorx="margin"/>
          </v:shape>
        </w:pict>
      </w:r>
      <w:r w:rsidR="005C386F" w:rsidRPr="005C386F">
        <w:rPr>
          <w:rFonts w:asciiTheme="minorHAnsi" w:hAnsiTheme="minorHAnsi" w:cs="Tahoma"/>
          <w:b/>
          <w:color w:val="FF0000"/>
          <w:sz w:val="44"/>
          <w:szCs w:val="24"/>
          <w:u w:val="single"/>
        </w:rPr>
        <w:t>Itinerary</w:t>
      </w:r>
    </w:p>
    <w:p w:rsidR="005C386F" w:rsidRDefault="005C386F" w:rsidP="005C386F">
      <w:pPr>
        <w:pStyle w:val="NoSpacing"/>
        <w:jc w:val="both"/>
        <w:rPr>
          <w:rFonts w:asciiTheme="minorHAnsi" w:hAnsiTheme="minorHAnsi" w:cs="Tahoma"/>
          <w:sz w:val="24"/>
          <w:szCs w:val="24"/>
        </w:rPr>
      </w:pPr>
    </w:p>
    <w:p w:rsidR="00AE1483" w:rsidRDefault="00AE1483" w:rsidP="00A73C1C">
      <w:pPr>
        <w:pStyle w:val="NoSpacing"/>
        <w:jc w:val="both"/>
        <w:rPr>
          <w:rFonts w:asciiTheme="minorHAnsi" w:hAnsiTheme="minorHAnsi" w:cs="Tahoma"/>
          <w:sz w:val="24"/>
          <w:szCs w:val="24"/>
        </w:rPr>
      </w:pPr>
      <w:r>
        <w:rPr>
          <w:rFonts w:asciiTheme="minorHAnsi" w:hAnsiTheme="minorHAnsi" w:cs="Tahoma"/>
          <w:sz w:val="24"/>
          <w:szCs w:val="24"/>
        </w:rPr>
        <w:t xml:space="preserve">Arrive Delhi ex Jaipur &amp; check in at Hotel. </w:t>
      </w:r>
    </w:p>
    <w:p w:rsidR="00AE1483" w:rsidRDefault="00AE1483" w:rsidP="00A73C1C">
      <w:pPr>
        <w:pStyle w:val="NoSpacing"/>
        <w:jc w:val="both"/>
        <w:rPr>
          <w:rFonts w:asciiTheme="minorHAnsi" w:hAnsiTheme="minorHAnsi" w:cs="Tahoma"/>
          <w:sz w:val="24"/>
          <w:szCs w:val="24"/>
        </w:rPr>
      </w:pPr>
    </w:p>
    <w:p w:rsidR="00E27822" w:rsidRPr="004D40D0" w:rsidRDefault="00E27822" w:rsidP="00A73C1C">
      <w:pPr>
        <w:pStyle w:val="NoSpacing"/>
        <w:jc w:val="both"/>
        <w:rPr>
          <w:rFonts w:asciiTheme="minorHAnsi" w:hAnsiTheme="minorHAnsi" w:cs="Tahoma"/>
          <w:b/>
          <w:sz w:val="24"/>
          <w:szCs w:val="24"/>
        </w:rPr>
      </w:pPr>
      <w:r w:rsidRPr="004D40D0">
        <w:rPr>
          <w:rFonts w:asciiTheme="minorHAnsi" w:hAnsiTheme="minorHAnsi" w:cs="Tahoma"/>
          <w:sz w:val="24"/>
          <w:szCs w:val="24"/>
        </w:rPr>
        <w:t xml:space="preserve">Meals included: </w:t>
      </w:r>
      <w:r w:rsidR="00AE1483">
        <w:rPr>
          <w:rFonts w:asciiTheme="minorHAnsi" w:hAnsiTheme="minorHAnsi" w:cs="Tahoma"/>
          <w:sz w:val="24"/>
          <w:szCs w:val="24"/>
        </w:rPr>
        <w:t>Breakfast</w:t>
      </w:r>
    </w:p>
    <w:p w:rsidR="00AE1483" w:rsidRPr="004D40D0" w:rsidRDefault="00E27822" w:rsidP="00AE1483">
      <w:pPr>
        <w:pStyle w:val="NoSpacing"/>
        <w:jc w:val="both"/>
        <w:rPr>
          <w:rFonts w:asciiTheme="minorHAnsi" w:hAnsiTheme="minorHAnsi" w:cs="Tahoma"/>
          <w:b/>
          <w:sz w:val="24"/>
          <w:szCs w:val="24"/>
        </w:rPr>
      </w:pPr>
      <w:r w:rsidRPr="004D40D0">
        <w:rPr>
          <w:rFonts w:asciiTheme="minorHAnsi" w:hAnsiTheme="minorHAnsi" w:cs="Tahoma"/>
          <w:b/>
          <w:sz w:val="24"/>
          <w:szCs w:val="24"/>
        </w:rPr>
        <w:t>Overnight</w:t>
      </w:r>
      <w:r w:rsidR="0080664C" w:rsidRPr="004D40D0">
        <w:rPr>
          <w:rFonts w:asciiTheme="minorHAnsi" w:hAnsiTheme="minorHAnsi" w:cs="Tahoma"/>
          <w:b/>
          <w:sz w:val="24"/>
          <w:szCs w:val="24"/>
        </w:rPr>
        <w:t xml:space="preserve">: </w:t>
      </w:r>
      <w:r w:rsidR="00B25EB6" w:rsidRPr="004D40D0">
        <w:rPr>
          <w:rFonts w:asciiTheme="minorHAnsi" w:hAnsiTheme="minorHAnsi" w:cs="Tahoma"/>
          <w:b/>
          <w:sz w:val="24"/>
          <w:szCs w:val="24"/>
        </w:rPr>
        <w:t>Hotel</w:t>
      </w:r>
    </w:p>
    <w:p w:rsidR="003F00C7" w:rsidRPr="004D40D0" w:rsidRDefault="0015501C" w:rsidP="00A73C1C">
      <w:pPr>
        <w:spacing w:after="0" w:line="240" w:lineRule="auto"/>
        <w:jc w:val="both"/>
        <w:rPr>
          <w:rFonts w:cs="Arial"/>
          <w:sz w:val="24"/>
          <w:szCs w:val="24"/>
        </w:rPr>
      </w:pPr>
      <w:r w:rsidRPr="0015501C">
        <w:rPr>
          <w:rFonts w:cs="Arial"/>
          <w:noProof/>
          <w:sz w:val="24"/>
          <w:szCs w:val="24"/>
          <w:lang w:val="en-IN" w:eastAsia="en-IN"/>
        </w:rPr>
        <w:pict>
          <v:shape id="Text Box 4" o:spid="_x0000_s1028" type="#_x0000_t202" style="position:absolute;left:0;text-align:left;margin-left:-3pt;margin-top:7.55pt;width:480pt;height:27pt;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" fillcolor="#ffc" stroked="f" strokecolor="#9cf">
            <v:textbox>
              <w:txbxContent>
                <w:p w:rsidR="003F00C7" w:rsidRPr="0034515C" w:rsidRDefault="003F00C7" w:rsidP="003F00C7">
                  <w:pPr>
                    <w:shd w:val="clear" w:color="auto" w:fill="F79646" w:themeFill="accent6"/>
                    <w:rPr>
                      <w:rFonts w:ascii="Century Gothic" w:hAnsi="Century Gothic"/>
                      <w:b/>
                      <w:color w:val="000000"/>
                    </w:rPr>
                  </w:pPr>
                  <w:r>
                    <w:rPr>
                      <w:rFonts w:ascii="Century Gothic" w:hAnsi="Century Gothic"/>
                      <w:b/>
                      <w:color w:val="000000"/>
                    </w:rPr>
                    <w:t>DAY 07</w:t>
                  </w:r>
                  <w:r>
                    <w:rPr>
                      <w:rFonts w:ascii="Century Gothic" w:hAnsi="Century Gothic"/>
                      <w:b/>
                      <w:color w:val="000000"/>
                    </w:rPr>
                    <w:tab/>
                    <w:t xml:space="preserve">   </w:t>
                  </w:r>
                  <w:r>
                    <w:rPr>
                      <w:rFonts w:ascii="Century Gothic" w:hAnsi="Century Gothic"/>
                      <w:b/>
                      <w:color w:val="000000"/>
                    </w:rPr>
                    <w:tab/>
                  </w:r>
                  <w:r>
                    <w:rPr>
                      <w:rFonts w:ascii="Century Gothic" w:hAnsi="Century Gothic"/>
                      <w:b/>
                      <w:color w:val="000000"/>
                    </w:rPr>
                    <w:tab/>
                  </w:r>
                  <w:r w:rsidR="00AE1483">
                    <w:rPr>
                      <w:rFonts w:ascii="Century Gothic" w:hAnsi="Century Gothic"/>
                      <w:b/>
                      <w:color w:val="000000"/>
                    </w:rPr>
                    <w:tab/>
                  </w:r>
                  <w:proofErr w:type="gramStart"/>
                  <w:r>
                    <w:rPr>
                      <w:rFonts w:ascii="Century Gothic" w:hAnsi="Century Gothic"/>
                      <w:b/>
                      <w:color w:val="000000"/>
                    </w:rPr>
                    <w:t>DELHI  -</w:t>
                  </w:r>
                  <w:proofErr w:type="gramEnd"/>
                  <w:r>
                    <w:rPr>
                      <w:rFonts w:ascii="Century Gothic" w:hAnsi="Century Gothic"/>
                      <w:b/>
                      <w:color w:val="000000"/>
                    </w:rPr>
                    <w:t xml:space="preserve"> CHANDIGARH – SHIMLA  </w:t>
                  </w:r>
                </w:p>
              </w:txbxContent>
            </v:textbox>
            <w10:wrap type="square"/>
          </v:shape>
        </w:pict>
      </w:r>
    </w:p>
    <w:p w:rsidR="004D40D0" w:rsidRDefault="004D40D0" w:rsidP="00A73C1C">
      <w:pPr>
        <w:spacing w:after="0" w:line="240" w:lineRule="auto"/>
        <w:rPr>
          <w:rFonts w:cs="Palatino Linotype"/>
          <w:b/>
          <w:i/>
          <w:sz w:val="24"/>
          <w:szCs w:val="24"/>
          <w:highlight w:val="yellow"/>
          <w:u w:val="single"/>
        </w:rPr>
      </w:pPr>
      <w:r w:rsidRPr="00A73C1C">
        <w:rPr>
          <w:rFonts w:cs="Palatino Linotype"/>
          <w:sz w:val="24"/>
          <w:szCs w:val="24"/>
        </w:rPr>
        <w:t xml:space="preserve">Morning </w:t>
      </w:r>
      <w:r w:rsidR="00A73C1C" w:rsidRPr="00A73C1C">
        <w:rPr>
          <w:rFonts w:cs="Palatino Linotype"/>
          <w:sz w:val="24"/>
          <w:szCs w:val="24"/>
        </w:rPr>
        <w:t xml:space="preserve">transfer </w:t>
      </w:r>
      <w:r w:rsidRPr="00A73C1C">
        <w:rPr>
          <w:rFonts w:cs="Palatino Linotype"/>
          <w:sz w:val="24"/>
          <w:szCs w:val="24"/>
        </w:rPr>
        <w:t xml:space="preserve">to </w:t>
      </w:r>
      <w:r w:rsidR="00A73C1C">
        <w:rPr>
          <w:rFonts w:cs="Palatino Linotype"/>
          <w:sz w:val="24"/>
          <w:szCs w:val="24"/>
        </w:rPr>
        <w:t xml:space="preserve">airport to connect flight for Chandigarh. </w:t>
      </w:r>
    </w:p>
    <w:p w:rsidR="00A73C1C" w:rsidRPr="004D40D0" w:rsidRDefault="00A73C1C" w:rsidP="00A73C1C">
      <w:pPr>
        <w:spacing w:after="0" w:line="240" w:lineRule="auto"/>
        <w:jc w:val="both"/>
        <w:rPr>
          <w:rFonts w:cs="Palatino Linotype"/>
          <w:b/>
          <w:i/>
          <w:sz w:val="24"/>
          <w:szCs w:val="24"/>
          <w:highlight w:val="yellow"/>
          <w:u w:val="single"/>
        </w:rPr>
      </w:pPr>
    </w:p>
    <w:p w:rsidR="004D40D0" w:rsidRPr="004D40D0" w:rsidRDefault="00A73C1C" w:rsidP="00A73C1C">
      <w:pPr>
        <w:pStyle w:val="NoSpacing"/>
        <w:jc w:val="both"/>
        <w:rPr>
          <w:rFonts w:asciiTheme="minorHAnsi" w:hAnsiTheme="minorHAnsi" w:cs="Palatino Linotype"/>
          <w:bCs/>
          <w:sz w:val="24"/>
          <w:szCs w:val="24"/>
        </w:rPr>
      </w:pPr>
      <w:r>
        <w:rPr>
          <w:rFonts w:asciiTheme="minorHAnsi" w:hAnsiTheme="minorHAnsi" w:cs="Palatino Linotype"/>
          <w:bCs/>
          <w:sz w:val="24"/>
          <w:szCs w:val="24"/>
        </w:rPr>
        <w:t xml:space="preserve">Meet &amp; assist on arrival at Chandigarh airport &amp; drive to Shimla </w:t>
      </w:r>
    </w:p>
    <w:p w:rsidR="004D40D0" w:rsidRPr="004D40D0" w:rsidRDefault="004D40D0" w:rsidP="00A73C1C">
      <w:pPr>
        <w:pStyle w:val="NoSpacing"/>
        <w:jc w:val="both"/>
        <w:rPr>
          <w:rFonts w:asciiTheme="minorHAnsi" w:hAnsiTheme="minorHAnsi" w:cs="Palatino Linotype"/>
          <w:bCs/>
          <w:sz w:val="24"/>
          <w:szCs w:val="24"/>
        </w:rPr>
      </w:pPr>
    </w:p>
    <w:p w:rsidR="004D40D0" w:rsidRPr="004D40D0" w:rsidRDefault="004D40D0" w:rsidP="00A73C1C">
      <w:pPr>
        <w:autoSpaceDE w:val="0"/>
        <w:autoSpaceDN w:val="0"/>
        <w:adjustRightInd w:val="0"/>
        <w:spacing w:after="0" w:line="240" w:lineRule="auto"/>
        <w:jc w:val="both"/>
        <w:rPr>
          <w:b/>
          <w:sz w:val="24"/>
          <w:szCs w:val="24"/>
          <w:u w:val="single"/>
        </w:rPr>
      </w:pPr>
      <w:r w:rsidRPr="004D40D0">
        <w:rPr>
          <w:b/>
          <w:sz w:val="24"/>
          <w:szCs w:val="24"/>
          <w:u w:val="single"/>
        </w:rPr>
        <w:t xml:space="preserve">Shimla </w:t>
      </w:r>
    </w:p>
    <w:p w:rsidR="004D40D0" w:rsidRPr="004D40D0" w:rsidRDefault="004D40D0" w:rsidP="00A73C1C">
      <w:pPr>
        <w:autoSpaceDE w:val="0"/>
        <w:autoSpaceDN w:val="0"/>
        <w:adjustRightInd w:val="0"/>
        <w:spacing w:after="0" w:line="240" w:lineRule="auto"/>
        <w:jc w:val="both"/>
        <w:rPr>
          <w:rFonts w:cs="Palatino Linotype"/>
          <w:sz w:val="24"/>
          <w:szCs w:val="24"/>
        </w:rPr>
      </w:pPr>
      <w:r w:rsidRPr="004D40D0">
        <w:rPr>
          <w:rFonts w:cs="Palatino Linotype"/>
          <w:sz w:val="24"/>
          <w:szCs w:val="24"/>
        </w:rPr>
        <w:t>Shimla is in the enriched state of Himachal Pradesh which boasts of nature’s generous bounty, reflected in its beautiful landscape, comprising of exotic valleys, snow-capped mountains and crystal blue lakes set amidst lush rolling hills, rich with the fragrance of pine and cedar. Discover intriguing private gardens in the richly forested foothills of the Himalayas, set around fine old houses, redolent with the echoes of a colonial past</w:t>
      </w:r>
    </w:p>
    <w:p w:rsidR="004D40D0" w:rsidRDefault="004D40D0" w:rsidP="00A73C1C">
      <w:pPr>
        <w:autoSpaceDE w:val="0"/>
        <w:autoSpaceDN w:val="0"/>
        <w:adjustRightInd w:val="0"/>
        <w:spacing w:after="0" w:line="240" w:lineRule="auto"/>
        <w:jc w:val="both"/>
        <w:rPr>
          <w:rFonts w:cs="Palatino Linotype"/>
          <w:sz w:val="24"/>
          <w:szCs w:val="24"/>
        </w:rPr>
      </w:pPr>
    </w:p>
    <w:p w:rsidR="00A73C1C" w:rsidRDefault="00A73C1C" w:rsidP="00A73C1C">
      <w:pPr>
        <w:autoSpaceDE w:val="0"/>
        <w:autoSpaceDN w:val="0"/>
        <w:adjustRightInd w:val="0"/>
        <w:spacing w:after="0" w:line="240" w:lineRule="auto"/>
        <w:jc w:val="both"/>
        <w:rPr>
          <w:rFonts w:cs="Palatino Linotype"/>
          <w:sz w:val="24"/>
          <w:szCs w:val="24"/>
        </w:rPr>
      </w:pPr>
      <w:r>
        <w:rPr>
          <w:rFonts w:cs="Palatino Linotype"/>
          <w:sz w:val="24"/>
          <w:szCs w:val="24"/>
        </w:rPr>
        <w:t>Upon arrival check in at Hotel.</w:t>
      </w:r>
    </w:p>
    <w:p w:rsidR="00A73C1C" w:rsidRPr="004D40D0" w:rsidRDefault="00A73C1C" w:rsidP="00A73C1C">
      <w:pPr>
        <w:autoSpaceDE w:val="0"/>
        <w:autoSpaceDN w:val="0"/>
        <w:adjustRightInd w:val="0"/>
        <w:spacing w:after="0" w:line="240" w:lineRule="auto"/>
        <w:jc w:val="both"/>
        <w:rPr>
          <w:rFonts w:cs="Palatino Linotype"/>
          <w:sz w:val="24"/>
          <w:szCs w:val="24"/>
        </w:rPr>
      </w:pPr>
    </w:p>
    <w:p w:rsidR="004D40D0" w:rsidRPr="004D40D0" w:rsidRDefault="004D40D0" w:rsidP="00A73C1C">
      <w:pPr>
        <w:autoSpaceDE w:val="0"/>
        <w:autoSpaceDN w:val="0"/>
        <w:adjustRightInd w:val="0"/>
        <w:spacing w:after="0" w:line="240" w:lineRule="auto"/>
        <w:jc w:val="both"/>
        <w:rPr>
          <w:rFonts w:cs="Palatino Linotype"/>
          <w:sz w:val="24"/>
          <w:szCs w:val="24"/>
        </w:rPr>
      </w:pPr>
      <w:r w:rsidRPr="004D40D0">
        <w:rPr>
          <w:rFonts w:cs="Palatino Linotype"/>
          <w:sz w:val="24"/>
          <w:szCs w:val="24"/>
        </w:rPr>
        <w:t xml:space="preserve">Rest of the day at leisure for independent activities </w:t>
      </w:r>
    </w:p>
    <w:p w:rsidR="004D40D0" w:rsidRPr="004D40D0" w:rsidRDefault="004D40D0" w:rsidP="00A73C1C">
      <w:pPr>
        <w:autoSpaceDE w:val="0"/>
        <w:autoSpaceDN w:val="0"/>
        <w:adjustRightInd w:val="0"/>
        <w:spacing w:after="0" w:line="240" w:lineRule="auto"/>
        <w:jc w:val="both"/>
        <w:rPr>
          <w:rFonts w:cs="Palatino Linotype"/>
          <w:sz w:val="24"/>
          <w:szCs w:val="24"/>
        </w:rPr>
      </w:pPr>
    </w:p>
    <w:p w:rsidR="00A73C1C" w:rsidRPr="004D40D0" w:rsidRDefault="00A73C1C" w:rsidP="00A73C1C">
      <w:pPr>
        <w:pStyle w:val="NoSpacing"/>
        <w:jc w:val="both"/>
        <w:rPr>
          <w:rFonts w:asciiTheme="minorHAnsi" w:hAnsiTheme="minorHAnsi" w:cs="Tahoma"/>
          <w:b/>
          <w:bCs/>
          <w:color w:val="000000"/>
          <w:sz w:val="24"/>
          <w:szCs w:val="24"/>
        </w:rPr>
      </w:pPr>
      <w:r w:rsidRPr="004D40D0">
        <w:rPr>
          <w:rFonts w:asciiTheme="minorHAnsi" w:hAnsiTheme="minorHAnsi" w:cs="Tahoma"/>
          <w:b/>
          <w:bCs/>
          <w:color w:val="000000"/>
          <w:sz w:val="24"/>
          <w:szCs w:val="24"/>
        </w:rPr>
        <w:t xml:space="preserve">Meals included: Breakfast </w:t>
      </w:r>
    </w:p>
    <w:p w:rsidR="00A73C1C" w:rsidRDefault="00A73C1C" w:rsidP="00A73C1C">
      <w:pPr>
        <w:pStyle w:val="NoSpacing"/>
        <w:jc w:val="both"/>
        <w:rPr>
          <w:rFonts w:asciiTheme="minorHAnsi" w:hAnsiTheme="minorHAnsi" w:cs="Tahoma"/>
          <w:b/>
          <w:sz w:val="24"/>
          <w:szCs w:val="24"/>
        </w:rPr>
      </w:pPr>
      <w:r w:rsidRPr="004D40D0">
        <w:rPr>
          <w:rFonts w:asciiTheme="minorHAnsi" w:hAnsiTheme="minorHAnsi" w:cs="Tahoma"/>
          <w:b/>
          <w:sz w:val="24"/>
          <w:szCs w:val="24"/>
        </w:rPr>
        <w:t>Overnight: Hotel</w:t>
      </w:r>
    </w:p>
    <w:p w:rsidR="003F00C7" w:rsidRPr="004D40D0" w:rsidRDefault="0015501C" w:rsidP="00A73C1C">
      <w:pPr>
        <w:spacing w:after="0" w:line="240" w:lineRule="auto"/>
        <w:jc w:val="both"/>
        <w:rPr>
          <w:rFonts w:cs="Arial"/>
          <w:sz w:val="24"/>
          <w:szCs w:val="24"/>
        </w:rPr>
      </w:pPr>
      <w:r w:rsidRPr="0015501C">
        <w:rPr>
          <w:rFonts w:cs="Arial"/>
          <w:noProof/>
          <w:sz w:val="24"/>
          <w:szCs w:val="24"/>
          <w:lang w:val="en-IN" w:eastAsia="en-IN"/>
        </w:rPr>
        <w:pict>
          <v:shape id="Text Box 5" o:spid="_x0000_s1029" type="#_x0000_t202" style="position:absolute;left:0;text-align:left;margin-left:-3pt;margin-top:7.55pt;width:480pt;height:27pt;z-index:25184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" fillcolor="#ffc" stroked="f" strokecolor="#9cf">
            <v:textbox>
              <w:txbxContent>
                <w:p w:rsidR="003F00C7" w:rsidRPr="0034515C" w:rsidRDefault="003F00C7" w:rsidP="003F00C7">
                  <w:pPr>
                    <w:shd w:val="clear" w:color="auto" w:fill="F79646" w:themeFill="accent6"/>
                    <w:rPr>
                      <w:rFonts w:ascii="Century Gothic" w:hAnsi="Century Gothic"/>
                      <w:b/>
                      <w:color w:val="000000"/>
                    </w:rPr>
                  </w:pPr>
                  <w:r>
                    <w:rPr>
                      <w:rFonts w:ascii="Century Gothic" w:hAnsi="Century Gothic"/>
                      <w:b/>
                      <w:color w:val="000000"/>
                    </w:rPr>
                    <w:t>DAY 08</w:t>
                  </w:r>
                  <w:r>
                    <w:rPr>
                      <w:rFonts w:ascii="Century Gothic" w:hAnsi="Century Gothic"/>
                      <w:b/>
                      <w:color w:val="000000"/>
                    </w:rPr>
                    <w:tab/>
                    <w:t xml:space="preserve">   </w:t>
                  </w:r>
                  <w:r>
                    <w:rPr>
                      <w:rFonts w:ascii="Century Gothic" w:hAnsi="Century Gothic"/>
                      <w:b/>
                      <w:color w:val="000000"/>
                    </w:rPr>
                    <w:tab/>
                  </w:r>
                  <w:r>
                    <w:rPr>
                      <w:rFonts w:ascii="Century Gothic" w:hAnsi="Century Gothic"/>
                      <w:b/>
                      <w:color w:val="000000"/>
                    </w:rPr>
                    <w:tab/>
                  </w:r>
                  <w:r w:rsidR="00AE1483">
                    <w:rPr>
                      <w:rFonts w:ascii="Century Gothic" w:hAnsi="Century Gothic"/>
                      <w:b/>
                      <w:color w:val="000000"/>
                    </w:rPr>
                    <w:tab/>
                  </w:r>
                  <w:r>
                    <w:rPr>
                      <w:rFonts w:ascii="Century Gothic" w:hAnsi="Century Gothic"/>
                      <w:b/>
                      <w:color w:val="000000"/>
                    </w:rPr>
                    <w:t xml:space="preserve">IN SHIMLA </w:t>
                  </w:r>
                </w:p>
              </w:txbxContent>
            </v:textbox>
            <w10:wrap type="square"/>
          </v:shape>
        </w:pict>
      </w:r>
    </w:p>
    <w:p w:rsidR="004D40D0" w:rsidRPr="004D40D0" w:rsidRDefault="004D40D0" w:rsidP="00A73C1C">
      <w:pPr>
        <w:spacing w:after="0" w:line="240" w:lineRule="auto"/>
        <w:rPr>
          <w:rFonts w:cs="Palatino Linotype"/>
          <w:b/>
          <w:sz w:val="24"/>
          <w:szCs w:val="24"/>
        </w:rPr>
      </w:pPr>
      <w:r w:rsidRPr="004D40D0">
        <w:rPr>
          <w:rFonts w:cs="Palatino Linotype"/>
          <w:b/>
          <w:sz w:val="24"/>
          <w:szCs w:val="24"/>
        </w:rPr>
        <w:t xml:space="preserve">Buffet breakfast at hotel </w:t>
      </w:r>
    </w:p>
    <w:p w:rsidR="004D40D0" w:rsidRPr="004D40D0" w:rsidRDefault="004D40D0" w:rsidP="00A73C1C">
      <w:pPr>
        <w:spacing w:after="0" w:line="240" w:lineRule="auto"/>
        <w:rPr>
          <w:rFonts w:cs="Palatino Linotype"/>
          <w:b/>
          <w:sz w:val="24"/>
          <w:szCs w:val="24"/>
        </w:rPr>
      </w:pPr>
    </w:p>
    <w:p w:rsidR="004D40D0" w:rsidRPr="004D40D0" w:rsidRDefault="004D40D0" w:rsidP="00A73C1C">
      <w:pPr>
        <w:spacing w:after="0" w:line="240" w:lineRule="auto"/>
        <w:rPr>
          <w:rFonts w:cs="Palatino Linotype"/>
          <w:b/>
          <w:sz w:val="24"/>
          <w:szCs w:val="24"/>
        </w:rPr>
      </w:pPr>
      <w:r w:rsidRPr="004D40D0">
        <w:rPr>
          <w:rFonts w:cs="Palatino Linotype"/>
          <w:b/>
          <w:sz w:val="24"/>
          <w:szCs w:val="24"/>
        </w:rPr>
        <w:t>Morning:</w:t>
      </w:r>
      <w:r w:rsidRPr="004D40D0">
        <w:rPr>
          <w:rFonts w:cs="Palatino Linotype"/>
          <w:sz w:val="24"/>
          <w:szCs w:val="24"/>
        </w:rPr>
        <w:t xml:space="preserve"> </w:t>
      </w:r>
      <w:r w:rsidRPr="004D40D0">
        <w:rPr>
          <w:rFonts w:cs="Palatino Linotype"/>
          <w:b/>
          <w:bCs/>
          <w:sz w:val="24"/>
          <w:szCs w:val="24"/>
        </w:rPr>
        <w:t>Transfer to Shimla railway station for a toy train ride</w:t>
      </w:r>
    </w:p>
    <w:p w:rsidR="004D40D0" w:rsidRPr="004D40D0" w:rsidRDefault="0015501C" w:rsidP="00A73C1C">
      <w:pPr>
        <w:pStyle w:val="Subtitle"/>
        <w:jc w:val="both"/>
        <w:rPr>
          <w:rFonts w:asciiTheme="minorHAnsi" w:hAnsiTheme="minorHAnsi" w:cs="Palatino Linotype"/>
          <w:b w:val="0"/>
        </w:rPr>
      </w:pPr>
      <w:r w:rsidRPr="0015501C">
        <w:rPr>
          <w:rFonts w:asciiTheme="minorHAnsi" w:hAnsiTheme="minorHAnsi" w:cs="Palatino Linotype"/>
          <w:b w:val="0"/>
          <w:noProof/>
          <w:lang w:val="en-IN" w:eastAsia="en-IN"/>
        </w:rPr>
        <w:pict>
          <v:shape id="Text Box 11" o:spid="_x0000_s1035" type="#_x0000_t202" style="position:absolute;left:0;text-align:left;margin-left:0;margin-top:20.35pt;width:219.4pt;height:124.15pt;z-index:251853824;visibility:visible;mso-position-horizontal:lef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" filled="f" stroked="f">
            <v:textbox>
              <w:txbxContent>
                <w:p w:rsidR="004D40D0" w:rsidRDefault="004D40D0" w:rsidP="004D40D0">
                  <w:r>
                    <w:rPr>
                      <w:noProof/>
                    </w:rPr>
                    <w:drawing>
                      <wp:inline distT="0" distB="0" distL="0" distR="0">
                        <wp:extent cx="2638425" cy="1457325"/>
                        <wp:effectExtent l="0" t="0" r="9525" b="9525"/>
                        <wp:docPr id="10" name="Picture 10" descr="Shimla-Toy-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mla-Toy-Train.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38425" cy="1457325"/>
                                </a:xfrm>
                                <a:prstGeom prst="rect">
                                  <a:avLst/>
                                </a:prstGeom>
                                <a:noFill/>
                                <a:ln>
                                  <a:noFill/>
                                </a:ln>
                              </pic:spPr>
                            </pic:pic>
                          </a:graphicData>
                        </a:graphic>
                      </wp:inline>
                    </w:drawing>
                  </w:r>
                </w:p>
              </w:txbxContent>
            </v:textbox>
            <w10:wrap type="square"/>
          </v:shape>
        </w:pict>
      </w:r>
      <w:r w:rsidR="004D40D0" w:rsidRPr="004D40D0">
        <w:rPr>
          <w:rFonts w:asciiTheme="minorHAnsi" w:hAnsiTheme="minorHAnsi" w:cs="Palatino Linotype"/>
          <w:b w:val="0"/>
        </w:rPr>
        <w:t xml:space="preserve">Enjoy a short ride on the renowned </w:t>
      </w:r>
      <w:r w:rsidR="004D40D0" w:rsidRPr="004D40D0">
        <w:rPr>
          <w:rFonts w:asciiTheme="minorHAnsi" w:hAnsiTheme="minorHAnsi" w:cs="Palatino Linotype"/>
        </w:rPr>
        <w:t>Kalka-Shimla toy train</w:t>
      </w:r>
      <w:r w:rsidR="004D40D0" w:rsidRPr="004D40D0">
        <w:rPr>
          <w:rFonts w:asciiTheme="minorHAnsi" w:hAnsiTheme="minorHAnsi" w:cs="Palatino Linotype"/>
          <w:b w:val="0"/>
        </w:rPr>
        <w:t xml:space="preserve">. Built in 1903, this track is an engineering marvel, with 103 tunnels and 700 non-girder bridges in a distance of only 96 kilometers and more than two-thirds of the entire track on curves, some as sharp as 48 degrees. It is also distinguished as one of UNESCO World Heritage Sites. The toy train </w:t>
      </w:r>
      <w:r w:rsidR="004D40D0" w:rsidRPr="004D40D0">
        <w:rPr>
          <w:rFonts w:asciiTheme="minorHAnsi" w:hAnsiTheme="minorHAnsi" w:cs="Palatino Linotype"/>
          <w:b w:val="0"/>
        </w:rPr>
        <w:lastRenderedPageBreak/>
        <w:t xml:space="preserve">chugs along the line, whistling through the deodar, pine, </w:t>
      </w:r>
      <w:proofErr w:type="spellStart"/>
      <w:r w:rsidR="004D40D0" w:rsidRPr="004D40D0">
        <w:rPr>
          <w:rFonts w:asciiTheme="minorHAnsi" w:hAnsiTheme="minorHAnsi" w:cs="Palatino Linotype"/>
          <w:b w:val="0"/>
        </w:rPr>
        <w:t>ficus</w:t>
      </w:r>
      <w:proofErr w:type="spellEnd"/>
      <w:r w:rsidR="004D40D0" w:rsidRPr="004D40D0">
        <w:rPr>
          <w:rFonts w:asciiTheme="minorHAnsi" w:hAnsiTheme="minorHAnsi" w:cs="Palatino Linotype"/>
          <w:b w:val="0"/>
        </w:rPr>
        <w:t xml:space="preserve">, oak and maple woods at a speed of 22 kilometers an hour. As the journey begins, one is taken in with the change in vegetation, and the majestic glory of the railway stations and Gothic-style bridges en route. After an exciting short toy train ride, you shall disembark at </w:t>
      </w:r>
      <w:proofErr w:type="spellStart"/>
      <w:r w:rsidR="004D40D0" w:rsidRPr="004D40D0">
        <w:rPr>
          <w:rFonts w:asciiTheme="minorHAnsi" w:hAnsiTheme="minorHAnsi" w:cs="Palatino Linotype"/>
          <w:b w:val="0"/>
        </w:rPr>
        <w:t>Solan</w:t>
      </w:r>
      <w:proofErr w:type="spellEnd"/>
      <w:r w:rsidR="004D40D0" w:rsidRPr="004D40D0">
        <w:rPr>
          <w:rFonts w:asciiTheme="minorHAnsi" w:hAnsiTheme="minorHAnsi" w:cs="Palatino Linotype"/>
          <w:b w:val="0"/>
        </w:rPr>
        <w:t xml:space="preserve"> and drive back to Shimla</w:t>
      </w:r>
    </w:p>
    <w:p w:rsidR="004D40D0" w:rsidRPr="004D40D0" w:rsidRDefault="004D40D0" w:rsidP="00A73C1C">
      <w:pPr>
        <w:pStyle w:val="Subtitle"/>
        <w:jc w:val="both"/>
        <w:rPr>
          <w:rFonts w:asciiTheme="minorHAnsi" w:hAnsiTheme="minorHAnsi" w:cs="Palatino Linotype"/>
          <w:b w:val="0"/>
        </w:rPr>
      </w:pPr>
    </w:p>
    <w:p w:rsidR="004D40D0" w:rsidRPr="004D40D0" w:rsidRDefault="004D40D0" w:rsidP="00A73C1C">
      <w:pPr>
        <w:pStyle w:val="Subtitle"/>
        <w:jc w:val="both"/>
        <w:rPr>
          <w:rFonts w:asciiTheme="minorHAnsi" w:hAnsiTheme="minorHAnsi" w:cs="Palatino Linotype"/>
          <w:bCs w:val="0"/>
          <w:highlight w:val="yellow"/>
          <w:u w:val="single"/>
        </w:rPr>
      </w:pPr>
      <w:r w:rsidRPr="004D40D0">
        <w:rPr>
          <w:rFonts w:asciiTheme="minorHAnsi" w:hAnsiTheme="minorHAnsi" w:cs="Palatino Linotype"/>
          <w:bCs w:val="0"/>
          <w:highlight w:val="yellow"/>
          <w:u w:val="single"/>
        </w:rPr>
        <w:t>Toy-train Journey</w:t>
      </w:r>
    </w:p>
    <w:p w:rsidR="004D40D0" w:rsidRPr="004D40D0" w:rsidRDefault="004D40D0" w:rsidP="00A73C1C">
      <w:pPr>
        <w:pStyle w:val="Subtitle"/>
        <w:jc w:val="both"/>
        <w:rPr>
          <w:rFonts w:asciiTheme="minorHAnsi" w:hAnsiTheme="minorHAnsi" w:cs="Palatino Linotype"/>
          <w:b w:val="0"/>
          <w:highlight w:val="yellow"/>
        </w:rPr>
      </w:pPr>
      <w:r w:rsidRPr="004D40D0">
        <w:rPr>
          <w:rFonts w:asciiTheme="minorHAnsi" w:hAnsiTheme="minorHAnsi" w:cs="Palatino Linotype"/>
          <w:b w:val="0"/>
          <w:highlight w:val="yellow"/>
        </w:rPr>
        <w:t>Depart: Shimla</w:t>
      </w:r>
      <w:r w:rsidRPr="004D40D0">
        <w:rPr>
          <w:rFonts w:asciiTheme="minorHAnsi" w:hAnsiTheme="minorHAnsi" w:cs="Palatino Linotype"/>
          <w:b w:val="0"/>
          <w:highlight w:val="yellow"/>
        </w:rPr>
        <w:tab/>
      </w:r>
      <w:r w:rsidRPr="004D40D0">
        <w:rPr>
          <w:rFonts w:asciiTheme="minorHAnsi" w:hAnsiTheme="minorHAnsi" w:cs="Palatino Linotype"/>
          <w:b w:val="0"/>
          <w:highlight w:val="yellow"/>
        </w:rPr>
        <w:tab/>
        <w:t>At: 10:30 hrs</w:t>
      </w:r>
      <w:r w:rsidRPr="004D40D0">
        <w:rPr>
          <w:rFonts w:asciiTheme="minorHAnsi" w:hAnsiTheme="minorHAnsi" w:cs="Palatino Linotype"/>
          <w:b w:val="0"/>
          <w:highlight w:val="yellow"/>
        </w:rPr>
        <w:tab/>
      </w:r>
      <w:r w:rsidRPr="004D40D0">
        <w:rPr>
          <w:rFonts w:asciiTheme="minorHAnsi" w:hAnsiTheme="minorHAnsi" w:cs="Palatino Linotype"/>
          <w:b w:val="0"/>
          <w:highlight w:val="yellow"/>
        </w:rPr>
        <w:tab/>
        <w:t xml:space="preserve">                  </w:t>
      </w:r>
      <w:proofErr w:type="gramStart"/>
      <w:r w:rsidRPr="004D40D0">
        <w:rPr>
          <w:rFonts w:asciiTheme="minorHAnsi" w:hAnsiTheme="minorHAnsi" w:cs="Palatino Linotype"/>
          <w:b w:val="0"/>
          <w:highlight w:val="yellow"/>
        </w:rPr>
        <w:t>By</w:t>
      </w:r>
      <w:proofErr w:type="gramEnd"/>
      <w:r w:rsidRPr="004D40D0">
        <w:rPr>
          <w:rFonts w:asciiTheme="minorHAnsi" w:hAnsiTheme="minorHAnsi" w:cs="Palatino Linotype"/>
          <w:b w:val="0"/>
          <w:highlight w:val="yellow"/>
        </w:rPr>
        <w:t xml:space="preserve">: 52456 Himalayan Queen </w:t>
      </w:r>
    </w:p>
    <w:p w:rsidR="004D40D0" w:rsidRPr="004D40D0" w:rsidRDefault="004D40D0" w:rsidP="00A73C1C">
      <w:pPr>
        <w:pStyle w:val="Subtitle"/>
        <w:jc w:val="both"/>
        <w:rPr>
          <w:rFonts w:asciiTheme="minorHAnsi" w:hAnsiTheme="minorHAnsi" w:cs="Palatino Linotype"/>
          <w:b w:val="0"/>
          <w:highlight w:val="yellow"/>
        </w:rPr>
      </w:pPr>
      <w:r w:rsidRPr="004D40D0">
        <w:rPr>
          <w:rFonts w:asciiTheme="minorHAnsi" w:hAnsiTheme="minorHAnsi" w:cs="Palatino Linotype"/>
          <w:b w:val="0"/>
          <w:highlight w:val="yellow"/>
        </w:rPr>
        <w:t xml:space="preserve">Arrive: </w:t>
      </w:r>
      <w:proofErr w:type="spellStart"/>
      <w:r w:rsidRPr="004D40D0">
        <w:rPr>
          <w:rFonts w:asciiTheme="minorHAnsi" w:hAnsiTheme="minorHAnsi" w:cs="Palatino Linotype"/>
          <w:b w:val="0"/>
          <w:highlight w:val="yellow"/>
        </w:rPr>
        <w:t>Taradevi</w:t>
      </w:r>
      <w:proofErr w:type="spellEnd"/>
      <w:r w:rsidRPr="004D40D0">
        <w:rPr>
          <w:rFonts w:asciiTheme="minorHAnsi" w:hAnsiTheme="minorHAnsi" w:cs="Palatino Linotype"/>
          <w:b w:val="0"/>
          <w:highlight w:val="yellow"/>
        </w:rPr>
        <w:tab/>
      </w:r>
      <w:r w:rsidRPr="004D40D0">
        <w:rPr>
          <w:rFonts w:asciiTheme="minorHAnsi" w:hAnsiTheme="minorHAnsi" w:cs="Palatino Linotype"/>
          <w:b w:val="0"/>
          <w:highlight w:val="yellow"/>
        </w:rPr>
        <w:tab/>
        <w:t>At: 11:20 hrs</w:t>
      </w:r>
      <w:r w:rsidRPr="004D40D0">
        <w:rPr>
          <w:rFonts w:asciiTheme="minorHAnsi" w:hAnsiTheme="minorHAnsi" w:cs="Palatino Linotype"/>
          <w:b w:val="0"/>
          <w:highlight w:val="yellow"/>
        </w:rPr>
        <w:tab/>
      </w:r>
      <w:r w:rsidRPr="004D40D0">
        <w:rPr>
          <w:rFonts w:asciiTheme="minorHAnsi" w:hAnsiTheme="minorHAnsi" w:cs="Palatino Linotype"/>
          <w:b w:val="0"/>
          <w:highlight w:val="yellow"/>
        </w:rPr>
        <w:tab/>
      </w:r>
      <w:r w:rsidRPr="004D40D0">
        <w:rPr>
          <w:rFonts w:asciiTheme="minorHAnsi" w:hAnsiTheme="minorHAnsi" w:cs="Palatino Linotype"/>
          <w:b w:val="0"/>
          <w:highlight w:val="yellow"/>
        </w:rPr>
        <w:tab/>
      </w:r>
      <w:r w:rsidRPr="004D40D0">
        <w:rPr>
          <w:rFonts w:asciiTheme="minorHAnsi" w:hAnsiTheme="minorHAnsi" w:cs="Palatino Linotype"/>
          <w:b w:val="0"/>
          <w:highlight w:val="yellow"/>
        </w:rPr>
        <w:tab/>
        <w:t>(operates daily)</w:t>
      </w:r>
    </w:p>
    <w:p w:rsidR="004D40D0" w:rsidRPr="004D40D0" w:rsidRDefault="004D40D0" w:rsidP="00A73C1C">
      <w:pPr>
        <w:spacing w:after="0" w:line="240" w:lineRule="auto"/>
        <w:rPr>
          <w:rFonts w:cs="Palatino Linotype"/>
          <w:b/>
          <w:sz w:val="24"/>
          <w:szCs w:val="24"/>
        </w:rPr>
      </w:pPr>
    </w:p>
    <w:p w:rsidR="004D40D0" w:rsidRPr="004D40D0" w:rsidRDefault="004D40D0" w:rsidP="00A73C1C">
      <w:pPr>
        <w:pStyle w:val="Subtitle"/>
        <w:jc w:val="both"/>
        <w:rPr>
          <w:rFonts w:asciiTheme="minorHAnsi" w:hAnsiTheme="minorHAnsi" w:cs="Palatino Linotype"/>
          <w:b w:val="0"/>
        </w:rPr>
      </w:pPr>
      <w:r w:rsidRPr="004D40D0">
        <w:rPr>
          <w:rFonts w:asciiTheme="minorHAnsi" w:hAnsiTheme="minorHAnsi" w:cs="Palatino Linotype"/>
          <w:b w:val="0"/>
        </w:rPr>
        <w:t xml:space="preserve">On </w:t>
      </w:r>
      <w:r w:rsidRPr="004D40D0">
        <w:rPr>
          <w:rFonts w:asciiTheme="minorHAnsi" w:hAnsiTheme="minorHAnsi" w:cs="Palatino Linotype"/>
          <w:bCs w:val="0"/>
        </w:rPr>
        <w:t xml:space="preserve">disembarking the train </w:t>
      </w:r>
      <w:proofErr w:type="gramStart"/>
      <w:r w:rsidRPr="004D40D0">
        <w:rPr>
          <w:rFonts w:asciiTheme="minorHAnsi" w:hAnsiTheme="minorHAnsi" w:cs="Palatino Linotype"/>
          <w:bCs w:val="0"/>
        </w:rPr>
        <w:t xml:space="preserve">at  </w:t>
      </w:r>
      <w:proofErr w:type="spellStart"/>
      <w:r w:rsidRPr="004D40D0">
        <w:rPr>
          <w:rFonts w:asciiTheme="minorHAnsi" w:hAnsiTheme="minorHAnsi" w:cs="Palatino Linotype"/>
          <w:bCs w:val="0"/>
        </w:rPr>
        <w:t>Taradevi</w:t>
      </w:r>
      <w:proofErr w:type="spellEnd"/>
      <w:proofErr w:type="gramEnd"/>
      <w:r w:rsidRPr="004D40D0">
        <w:rPr>
          <w:rFonts w:asciiTheme="minorHAnsi" w:hAnsiTheme="minorHAnsi" w:cs="Palatino Linotype"/>
          <w:b w:val="0"/>
        </w:rPr>
        <w:t xml:space="preserve"> drive back to </w:t>
      </w:r>
      <w:proofErr w:type="spellStart"/>
      <w:r w:rsidRPr="004D40D0">
        <w:rPr>
          <w:rFonts w:asciiTheme="minorHAnsi" w:hAnsiTheme="minorHAnsi" w:cs="Palatino Linotype"/>
          <w:b w:val="0"/>
        </w:rPr>
        <w:t>Shimla</w:t>
      </w:r>
      <w:proofErr w:type="spellEnd"/>
      <w:r w:rsidRPr="004D40D0">
        <w:rPr>
          <w:rFonts w:asciiTheme="minorHAnsi" w:hAnsiTheme="minorHAnsi" w:cs="Palatino Linotype"/>
          <w:b w:val="0"/>
        </w:rPr>
        <w:t xml:space="preserve"> (Approx 53 </w:t>
      </w:r>
      <w:proofErr w:type="spellStart"/>
      <w:r w:rsidRPr="004D40D0">
        <w:rPr>
          <w:rFonts w:asciiTheme="minorHAnsi" w:hAnsiTheme="minorHAnsi" w:cs="Palatino Linotype"/>
          <w:b w:val="0"/>
        </w:rPr>
        <w:t>kms</w:t>
      </w:r>
      <w:proofErr w:type="spellEnd"/>
      <w:r w:rsidRPr="004D40D0">
        <w:rPr>
          <w:rFonts w:asciiTheme="minorHAnsi" w:hAnsiTheme="minorHAnsi" w:cs="Palatino Linotype"/>
          <w:b w:val="0"/>
        </w:rPr>
        <w:t>/ approx 1 hrs)</w:t>
      </w:r>
    </w:p>
    <w:p w:rsidR="004D40D0" w:rsidRPr="004D40D0" w:rsidRDefault="004D40D0" w:rsidP="00A73C1C">
      <w:pPr>
        <w:spacing w:after="0" w:line="240" w:lineRule="auto"/>
        <w:rPr>
          <w:rFonts w:cs="Palatino Linotype"/>
          <w:b/>
          <w:sz w:val="24"/>
          <w:szCs w:val="24"/>
        </w:rPr>
      </w:pPr>
    </w:p>
    <w:p w:rsidR="004D40D0" w:rsidRPr="00A73C1C" w:rsidRDefault="004D40D0" w:rsidP="00A73C1C">
      <w:pPr>
        <w:spacing w:after="0" w:line="240" w:lineRule="auto"/>
        <w:jc w:val="both"/>
        <w:rPr>
          <w:rFonts w:cs="Palatino Linotype"/>
          <w:sz w:val="24"/>
          <w:szCs w:val="24"/>
        </w:rPr>
      </w:pPr>
      <w:r w:rsidRPr="00A73C1C">
        <w:rPr>
          <w:rFonts w:cs="Palatino Linotype"/>
          <w:sz w:val="24"/>
          <w:szCs w:val="24"/>
        </w:rPr>
        <w:t>Aftern</w:t>
      </w:r>
      <w:r w:rsidR="00A73C1C">
        <w:rPr>
          <w:rFonts w:cs="Palatino Linotype"/>
          <w:sz w:val="24"/>
          <w:szCs w:val="24"/>
        </w:rPr>
        <w:t>oon s</w:t>
      </w:r>
      <w:r w:rsidR="00A73C1C" w:rsidRPr="00A73C1C">
        <w:rPr>
          <w:rFonts w:cs="Palatino Linotype"/>
          <w:sz w:val="24"/>
          <w:szCs w:val="24"/>
        </w:rPr>
        <w:t>ightseeing tour of Shimla, v</w:t>
      </w:r>
      <w:r w:rsidRPr="00A73C1C">
        <w:rPr>
          <w:rFonts w:cs="Palatino Linotype"/>
          <w:sz w:val="24"/>
          <w:szCs w:val="24"/>
        </w:rPr>
        <w:t xml:space="preserve">isiting The Mall, the main promenade that runs along the top of the ridge, a busy shopping area with old colonial buildings, souvenir shops and restaurants. At the top end of the Mall is Scandal Point, a large open square with a view of the town. Overlooking it is the elegant Christ Church with its fine stained glass windows; Visit vice regal lodge (formerly the residence of the British Viceroy); the Himachal State Museum (closed on Mondays), which has a modest collection of stone statues and local handicrafts from different parts of Himachal Pradesh. </w:t>
      </w:r>
    </w:p>
    <w:p w:rsidR="004D40D0" w:rsidRPr="004D40D0" w:rsidRDefault="004D40D0" w:rsidP="00A73C1C">
      <w:pPr>
        <w:pStyle w:val="Subtitle"/>
        <w:jc w:val="both"/>
        <w:rPr>
          <w:rFonts w:asciiTheme="minorHAnsi" w:hAnsiTheme="minorHAnsi" w:cs="Palatino Linotype"/>
          <w:b w:val="0"/>
        </w:rPr>
      </w:pPr>
    </w:p>
    <w:p w:rsidR="004D40D0" w:rsidRPr="004D40D0" w:rsidRDefault="004D40D0" w:rsidP="00A73C1C">
      <w:pPr>
        <w:pStyle w:val="Subtitle"/>
        <w:jc w:val="both"/>
        <w:rPr>
          <w:rFonts w:asciiTheme="minorHAnsi" w:hAnsiTheme="minorHAnsi" w:cs="Palatino Linotype"/>
          <w:b w:val="0"/>
        </w:rPr>
      </w:pPr>
      <w:r w:rsidRPr="004D40D0">
        <w:rPr>
          <w:rFonts w:asciiTheme="minorHAnsi" w:hAnsiTheme="minorHAnsi" w:cs="Palatino Linotype"/>
          <w:b w:val="0"/>
        </w:rPr>
        <w:t>Following sightseeing tour, return back to hotel</w:t>
      </w:r>
    </w:p>
    <w:p w:rsidR="004D40D0" w:rsidRPr="004D40D0" w:rsidRDefault="004D40D0" w:rsidP="00A73C1C">
      <w:pPr>
        <w:pStyle w:val="Subtitle"/>
        <w:jc w:val="both"/>
        <w:rPr>
          <w:rFonts w:asciiTheme="minorHAnsi" w:hAnsiTheme="minorHAnsi" w:cs="Palatino Linotype"/>
          <w:bCs w:val="0"/>
        </w:rPr>
      </w:pPr>
    </w:p>
    <w:p w:rsidR="00A73C1C" w:rsidRPr="004D40D0" w:rsidRDefault="00A73C1C" w:rsidP="00A73C1C">
      <w:pPr>
        <w:pStyle w:val="NoSpacing"/>
        <w:jc w:val="both"/>
        <w:rPr>
          <w:rFonts w:asciiTheme="minorHAnsi" w:hAnsiTheme="minorHAnsi" w:cs="Tahoma"/>
          <w:b/>
          <w:bCs/>
          <w:color w:val="000000"/>
          <w:sz w:val="24"/>
          <w:szCs w:val="24"/>
        </w:rPr>
      </w:pPr>
      <w:r w:rsidRPr="004D40D0">
        <w:rPr>
          <w:rFonts w:asciiTheme="minorHAnsi" w:hAnsiTheme="minorHAnsi" w:cs="Tahoma"/>
          <w:b/>
          <w:bCs/>
          <w:color w:val="000000"/>
          <w:sz w:val="24"/>
          <w:szCs w:val="24"/>
        </w:rPr>
        <w:t xml:space="preserve">Meals included: Breakfast </w:t>
      </w:r>
    </w:p>
    <w:p w:rsidR="00A73C1C" w:rsidRDefault="00A73C1C" w:rsidP="00A73C1C">
      <w:pPr>
        <w:pStyle w:val="NoSpacing"/>
        <w:jc w:val="both"/>
        <w:rPr>
          <w:rFonts w:asciiTheme="minorHAnsi" w:hAnsiTheme="minorHAnsi" w:cs="Tahoma"/>
          <w:b/>
          <w:sz w:val="24"/>
          <w:szCs w:val="24"/>
        </w:rPr>
      </w:pPr>
      <w:r w:rsidRPr="004D40D0">
        <w:rPr>
          <w:rFonts w:asciiTheme="minorHAnsi" w:hAnsiTheme="minorHAnsi" w:cs="Tahoma"/>
          <w:b/>
          <w:sz w:val="24"/>
          <w:szCs w:val="24"/>
        </w:rPr>
        <w:t>Overnight: Hotel</w:t>
      </w:r>
    </w:p>
    <w:p w:rsidR="00A73C1C" w:rsidRPr="004D40D0" w:rsidRDefault="00A73C1C" w:rsidP="00A73C1C">
      <w:pPr>
        <w:pStyle w:val="NoSpacing"/>
        <w:jc w:val="both"/>
        <w:rPr>
          <w:rFonts w:asciiTheme="minorHAnsi" w:hAnsiTheme="minorHAnsi" w:cs="Tahoma"/>
          <w:b/>
          <w:sz w:val="24"/>
          <w:szCs w:val="24"/>
        </w:rPr>
      </w:pPr>
    </w:p>
    <w:p w:rsidR="003F00C7" w:rsidRPr="004D40D0" w:rsidRDefault="0015501C" w:rsidP="00A73C1C">
      <w:pPr>
        <w:spacing w:after="0" w:line="240" w:lineRule="auto"/>
        <w:jc w:val="both"/>
        <w:rPr>
          <w:rFonts w:cs="Arial"/>
          <w:sz w:val="24"/>
          <w:szCs w:val="24"/>
        </w:rPr>
      </w:pPr>
      <w:r w:rsidRPr="0015501C">
        <w:rPr>
          <w:rFonts w:cs="Arial"/>
          <w:noProof/>
          <w:sz w:val="24"/>
          <w:szCs w:val="24"/>
          <w:lang w:val="en-IN" w:eastAsia="en-IN"/>
        </w:rPr>
        <w:pict>
          <v:shape id="Text Box 6" o:spid="_x0000_s1031" type="#_x0000_t202" style="position:absolute;left:0;text-align:left;margin-left:-3pt;margin-top:7.55pt;width:480pt;height:27pt;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" fillcolor="#ffc" stroked="f" strokecolor="#9cf">
            <v:textbox>
              <w:txbxContent>
                <w:p w:rsidR="003F00C7" w:rsidRPr="0034515C" w:rsidRDefault="003F00C7" w:rsidP="003F00C7">
                  <w:pPr>
                    <w:shd w:val="clear" w:color="auto" w:fill="F79646" w:themeFill="accent6"/>
                    <w:rPr>
                      <w:rFonts w:ascii="Century Gothic" w:hAnsi="Century Gothic"/>
                      <w:b/>
                      <w:color w:val="000000"/>
                    </w:rPr>
                  </w:pPr>
                  <w:r>
                    <w:rPr>
                      <w:rFonts w:ascii="Century Gothic" w:hAnsi="Century Gothic"/>
                      <w:b/>
                      <w:color w:val="000000"/>
                    </w:rPr>
                    <w:t>DAY 09</w:t>
                  </w:r>
                  <w:r>
                    <w:rPr>
                      <w:rFonts w:ascii="Century Gothic" w:hAnsi="Century Gothic"/>
                      <w:b/>
                      <w:color w:val="000000"/>
                    </w:rPr>
                    <w:tab/>
                    <w:t xml:space="preserve">   </w:t>
                  </w:r>
                  <w:r>
                    <w:rPr>
                      <w:rFonts w:ascii="Century Gothic" w:hAnsi="Century Gothic"/>
                      <w:b/>
                      <w:color w:val="000000"/>
                    </w:rPr>
                    <w:tab/>
                  </w:r>
                  <w:r>
                    <w:rPr>
                      <w:rFonts w:ascii="Century Gothic" w:hAnsi="Century Gothic"/>
                      <w:b/>
                      <w:color w:val="000000"/>
                    </w:rPr>
                    <w:tab/>
                  </w:r>
                  <w:r w:rsidR="00AE1483">
                    <w:rPr>
                      <w:rFonts w:ascii="Century Gothic" w:hAnsi="Century Gothic"/>
                      <w:b/>
                      <w:color w:val="000000"/>
                    </w:rPr>
                    <w:tab/>
                  </w:r>
                  <w:r>
                    <w:rPr>
                      <w:rFonts w:ascii="Century Gothic" w:hAnsi="Century Gothic"/>
                      <w:b/>
                      <w:color w:val="000000"/>
                    </w:rPr>
                    <w:t>IN SHIMLA</w:t>
                  </w:r>
                </w:p>
              </w:txbxContent>
            </v:textbox>
            <w10:wrap type="square"/>
          </v:shape>
        </w:pict>
      </w:r>
    </w:p>
    <w:p w:rsidR="004D40D0" w:rsidRPr="004D40D0" w:rsidRDefault="004D40D0" w:rsidP="00A73C1C">
      <w:pPr>
        <w:spacing w:after="0" w:line="240" w:lineRule="auto"/>
        <w:rPr>
          <w:rFonts w:cs="Palatino Linotype"/>
          <w:b/>
          <w:sz w:val="24"/>
          <w:szCs w:val="24"/>
        </w:rPr>
      </w:pPr>
      <w:r w:rsidRPr="004D40D0">
        <w:rPr>
          <w:rFonts w:cs="Palatino Linotype"/>
          <w:b/>
          <w:sz w:val="24"/>
          <w:szCs w:val="24"/>
        </w:rPr>
        <w:t xml:space="preserve">Buffet breakfast at hotel </w:t>
      </w:r>
    </w:p>
    <w:p w:rsidR="004D40D0" w:rsidRPr="004D40D0" w:rsidRDefault="004D40D0" w:rsidP="00A73C1C">
      <w:pPr>
        <w:spacing w:after="0" w:line="240" w:lineRule="auto"/>
        <w:rPr>
          <w:rFonts w:cs="Palatino Linotype"/>
          <w:b/>
          <w:sz w:val="24"/>
          <w:szCs w:val="24"/>
        </w:rPr>
      </w:pPr>
    </w:p>
    <w:p w:rsidR="004D40D0" w:rsidRPr="004D40D0" w:rsidRDefault="004D40D0" w:rsidP="00A73C1C">
      <w:pPr>
        <w:spacing w:after="0" w:line="240" w:lineRule="auto"/>
        <w:rPr>
          <w:rFonts w:cs="Palatino Linotype"/>
          <w:bCs/>
          <w:sz w:val="24"/>
          <w:szCs w:val="24"/>
        </w:rPr>
      </w:pPr>
      <w:r w:rsidRPr="004D40D0">
        <w:rPr>
          <w:rFonts w:cs="Palatino Linotype"/>
          <w:bCs/>
          <w:sz w:val="24"/>
          <w:szCs w:val="24"/>
        </w:rPr>
        <w:t xml:space="preserve">Full day at leisure for independent activities </w:t>
      </w:r>
      <w:r w:rsidRPr="004D40D0">
        <w:rPr>
          <w:rFonts w:cs="Palatino Linotype"/>
          <w:b/>
          <w:sz w:val="24"/>
          <w:szCs w:val="24"/>
        </w:rPr>
        <w:t>(No vehicle at disposal)</w:t>
      </w:r>
      <w:r w:rsidRPr="004D40D0">
        <w:rPr>
          <w:rFonts w:cs="Palatino Linotype"/>
          <w:bCs/>
          <w:sz w:val="24"/>
          <w:szCs w:val="24"/>
        </w:rPr>
        <w:t xml:space="preserve"> </w:t>
      </w:r>
    </w:p>
    <w:p w:rsidR="004D40D0" w:rsidRPr="004D40D0" w:rsidRDefault="004D40D0" w:rsidP="00A73C1C">
      <w:pPr>
        <w:spacing w:after="0" w:line="240" w:lineRule="auto"/>
        <w:rPr>
          <w:rFonts w:cs="Palatino Linotype"/>
          <w:b/>
          <w:sz w:val="24"/>
          <w:szCs w:val="24"/>
        </w:rPr>
      </w:pPr>
    </w:p>
    <w:p w:rsidR="00A73C1C" w:rsidRPr="004D40D0" w:rsidRDefault="00A73C1C" w:rsidP="00A73C1C">
      <w:pPr>
        <w:pStyle w:val="NoSpacing"/>
        <w:jc w:val="both"/>
        <w:rPr>
          <w:rFonts w:asciiTheme="minorHAnsi" w:hAnsiTheme="minorHAnsi" w:cs="Tahoma"/>
          <w:b/>
          <w:bCs/>
          <w:color w:val="000000"/>
          <w:sz w:val="24"/>
          <w:szCs w:val="24"/>
        </w:rPr>
      </w:pPr>
      <w:r w:rsidRPr="004D40D0">
        <w:rPr>
          <w:rFonts w:asciiTheme="minorHAnsi" w:hAnsiTheme="minorHAnsi" w:cs="Tahoma"/>
          <w:b/>
          <w:bCs/>
          <w:color w:val="000000"/>
          <w:sz w:val="24"/>
          <w:szCs w:val="24"/>
        </w:rPr>
        <w:t xml:space="preserve">Meals included: Breakfast </w:t>
      </w:r>
    </w:p>
    <w:p w:rsidR="00A73C1C" w:rsidRPr="004D40D0" w:rsidRDefault="00A73C1C" w:rsidP="00A73C1C">
      <w:pPr>
        <w:pStyle w:val="NoSpacing"/>
        <w:jc w:val="both"/>
        <w:rPr>
          <w:rFonts w:asciiTheme="minorHAnsi" w:hAnsiTheme="minorHAnsi" w:cs="Tahoma"/>
          <w:b/>
          <w:sz w:val="24"/>
          <w:szCs w:val="24"/>
        </w:rPr>
      </w:pPr>
      <w:r w:rsidRPr="004D40D0">
        <w:rPr>
          <w:rFonts w:asciiTheme="minorHAnsi" w:hAnsiTheme="minorHAnsi" w:cs="Tahoma"/>
          <w:b/>
          <w:sz w:val="24"/>
          <w:szCs w:val="24"/>
        </w:rPr>
        <w:t>Overnight: Hotel</w:t>
      </w:r>
    </w:p>
    <w:p w:rsidR="003F00C7" w:rsidRPr="004D40D0" w:rsidRDefault="003F00C7" w:rsidP="00A73C1C">
      <w:pPr>
        <w:pStyle w:val="NoSpacing"/>
        <w:jc w:val="both"/>
        <w:rPr>
          <w:rFonts w:asciiTheme="minorHAnsi" w:hAnsiTheme="minorHAnsi" w:cs="Tahoma"/>
          <w:b/>
          <w:sz w:val="24"/>
          <w:szCs w:val="24"/>
        </w:rPr>
      </w:pPr>
    </w:p>
    <w:p w:rsidR="001C5BFD" w:rsidRPr="004D40D0" w:rsidRDefault="0015501C" w:rsidP="00A73C1C">
      <w:pPr>
        <w:spacing w:after="0" w:line="240" w:lineRule="auto"/>
        <w:jc w:val="both"/>
        <w:rPr>
          <w:sz w:val="24"/>
          <w:szCs w:val="24"/>
        </w:rPr>
      </w:pPr>
      <w:r w:rsidRPr="0015501C">
        <w:rPr>
          <w:rFonts w:cs="Arial"/>
          <w:noProof/>
          <w:sz w:val="24"/>
          <w:szCs w:val="24"/>
          <w:lang w:val="en-IN" w:eastAsia="en-IN"/>
        </w:rPr>
        <w:pict>
          <v:shape id="Text Box 7" o:spid="_x0000_s1037" type="#_x0000_t202" style="position:absolute;left:0;text-align:left;margin-left:-3pt;margin-top:7.55pt;width:480pt;height:27pt;z-index:251847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" fillcolor="#ffc" stroked="f" strokecolor="#9cf">
            <v:textbox>
              <w:txbxContent>
                <w:p w:rsidR="003F00C7" w:rsidRPr="0034515C" w:rsidRDefault="003F00C7" w:rsidP="003F00C7">
                  <w:pPr>
                    <w:shd w:val="clear" w:color="auto" w:fill="F79646" w:themeFill="accent6"/>
                    <w:rPr>
                      <w:rFonts w:ascii="Century Gothic" w:hAnsi="Century Gothic"/>
                      <w:b/>
                      <w:color w:val="000000"/>
                    </w:rPr>
                  </w:pPr>
                  <w:r>
                    <w:rPr>
                      <w:rFonts w:ascii="Century Gothic" w:hAnsi="Century Gothic"/>
                      <w:b/>
                      <w:color w:val="000000"/>
                    </w:rPr>
                    <w:t>DAY 10</w:t>
                  </w:r>
                  <w:r>
                    <w:rPr>
                      <w:rFonts w:ascii="Century Gothic" w:hAnsi="Century Gothic"/>
                      <w:b/>
                      <w:color w:val="000000"/>
                    </w:rPr>
                    <w:tab/>
                    <w:t xml:space="preserve">   </w:t>
                  </w:r>
                  <w:r>
                    <w:rPr>
                      <w:rFonts w:ascii="Century Gothic" w:hAnsi="Century Gothic"/>
                      <w:b/>
                      <w:color w:val="000000"/>
                    </w:rPr>
                    <w:tab/>
                  </w:r>
                  <w:r>
                    <w:rPr>
                      <w:rFonts w:ascii="Century Gothic" w:hAnsi="Century Gothic"/>
                      <w:b/>
                      <w:color w:val="000000"/>
                    </w:rPr>
                    <w:tab/>
                    <w:t xml:space="preserve">SHIMLA – </w:t>
                  </w:r>
                  <w:proofErr w:type="gramStart"/>
                  <w:r>
                    <w:rPr>
                      <w:rFonts w:ascii="Century Gothic" w:hAnsi="Century Gothic"/>
                      <w:b/>
                      <w:color w:val="000000"/>
                    </w:rPr>
                    <w:t>CHANDIGARH  -</w:t>
                  </w:r>
                  <w:proofErr w:type="gramEnd"/>
                  <w:r>
                    <w:rPr>
                      <w:rFonts w:ascii="Century Gothic" w:hAnsi="Century Gothic"/>
                      <w:b/>
                      <w:color w:val="000000"/>
                    </w:rPr>
                    <w:t xml:space="preserve"> AMRITSAR </w:t>
                  </w:r>
                </w:p>
              </w:txbxContent>
            </v:textbox>
            <w10:wrap type="square"/>
          </v:shape>
        </w:pict>
      </w:r>
    </w:p>
    <w:p w:rsidR="001E64E3" w:rsidRPr="004D40D0" w:rsidRDefault="00A73C1C" w:rsidP="00A73C1C">
      <w:pPr>
        <w:spacing w:after="0" w:line="240" w:lineRule="auto"/>
        <w:rPr>
          <w:rFonts w:cs="Arial"/>
          <w:sz w:val="24"/>
          <w:szCs w:val="24"/>
        </w:rPr>
      </w:pPr>
      <w:r>
        <w:rPr>
          <w:sz w:val="24"/>
          <w:szCs w:val="24"/>
        </w:rPr>
        <w:t xml:space="preserve">Morning drive to Chandigarh </w:t>
      </w:r>
      <w:r w:rsidR="001E64E3" w:rsidRPr="004D40D0">
        <w:rPr>
          <w:sz w:val="24"/>
          <w:szCs w:val="24"/>
        </w:rPr>
        <w:t>railway station to board train for Amritsar</w:t>
      </w:r>
      <w:r>
        <w:rPr>
          <w:sz w:val="24"/>
          <w:szCs w:val="24"/>
        </w:rPr>
        <w:t>.</w:t>
      </w:r>
    </w:p>
    <w:p w:rsidR="001E64E3" w:rsidRPr="004D40D0" w:rsidRDefault="001E64E3" w:rsidP="00A73C1C">
      <w:pPr>
        <w:pStyle w:val="wordsection1"/>
        <w:spacing w:before="0" w:beforeAutospacing="0" w:after="0" w:afterAutospacing="0"/>
        <w:rPr>
          <w:color w:val="1F497D"/>
          <w:sz w:val="24"/>
          <w:szCs w:val="24"/>
        </w:rPr>
      </w:pPr>
    </w:p>
    <w:p w:rsidR="001E64E3" w:rsidRPr="004D40D0" w:rsidRDefault="001E64E3" w:rsidP="00A73C1C">
      <w:pPr>
        <w:pStyle w:val="wordsection1"/>
        <w:spacing w:before="0" w:beforeAutospacing="0" w:after="0" w:afterAutospacing="0"/>
        <w:rPr>
          <w:color w:val="000000"/>
          <w:sz w:val="24"/>
          <w:szCs w:val="24"/>
          <w:lang w:eastAsia="en-IN"/>
        </w:rPr>
      </w:pPr>
      <w:r w:rsidRPr="004D40D0">
        <w:rPr>
          <w:color w:val="000000"/>
          <w:sz w:val="24"/>
          <w:szCs w:val="24"/>
        </w:rPr>
        <w:t xml:space="preserve">Situated on the northwestern border of the country, Amritsar means the “Pool of Nectar”, the name derived from a pool constructed at a sacred site gifted by Akbar to Guru </w:t>
      </w:r>
      <w:proofErr w:type="spellStart"/>
      <w:r w:rsidRPr="004D40D0">
        <w:rPr>
          <w:color w:val="000000"/>
          <w:sz w:val="24"/>
          <w:szCs w:val="24"/>
        </w:rPr>
        <w:t>Ramdas</w:t>
      </w:r>
      <w:proofErr w:type="spellEnd"/>
      <w:r w:rsidRPr="004D40D0">
        <w:rPr>
          <w:color w:val="000000"/>
          <w:sz w:val="24"/>
          <w:szCs w:val="24"/>
        </w:rPr>
        <w:t xml:space="preserve"> in the 6th century.  This 400-year-old city has been the center of Sikh religion and culture since the time of its inception and is famous for the Golden Temple.</w:t>
      </w:r>
    </w:p>
    <w:p w:rsidR="001E64E3" w:rsidRPr="004D40D0" w:rsidRDefault="001E64E3" w:rsidP="00A73C1C">
      <w:pPr>
        <w:pStyle w:val="wordsection1"/>
        <w:spacing w:before="0" w:beforeAutospacing="0" w:after="0" w:afterAutospacing="0"/>
        <w:rPr>
          <w:color w:val="000000"/>
          <w:sz w:val="24"/>
          <w:szCs w:val="24"/>
        </w:rPr>
      </w:pPr>
    </w:p>
    <w:p w:rsidR="001E64E3" w:rsidRPr="004D40D0" w:rsidRDefault="001E64E3" w:rsidP="00A73C1C">
      <w:pPr>
        <w:pStyle w:val="wordsection1"/>
        <w:spacing w:before="0" w:beforeAutospacing="0" w:after="0" w:afterAutospacing="0"/>
        <w:rPr>
          <w:color w:val="000000"/>
          <w:sz w:val="24"/>
          <w:szCs w:val="24"/>
        </w:rPr>
      </w:pPr>
      <w:r w:rsidRPr="004D40D0">
        <w:rPr>
          <w:color w:val="000000"/>
          <w:sz w:val="24"/>
          <w:szCs w:val="24"/>
        </w:rPr>
        <w:t xml:space="preserve">Life in Amritsar is deeply influenced by the holy shrines of the Golden Temple and the </w:t>
      </w:r>
      <w:proofErr w:type="spellStart"/>
      <w:r w:rsidRPr="004D40D0">
        <w:rPr>
          <w:color w:val="000000"/>
          <w:sz w:val="24"/>
          <w:szCs w:val="24"/>
        </w:rPr>
        <w:t>Durgiana</w:t>
      </w:r>
      <w:proofErr w:type="spellEnd"/>
      <w:r w:rsidRPr="004D40D0">
        <w:rPr>
          <w:color w:val="000000"/>
          <w:sz w:val="24"/>
          <w:szCs w:val="24"/>
        </w:rPr>
        <w:t xml:space="preserve"> Temple, plus the sources of the city’s wealth-agriculture, commerce and industry.  Even though most people are very religious, they are also extremely fun loving and full of life.  They have earned their money by sheer hard work, and they spend it lavishly on the good things of life.</w:t>
      </w:r>
    </w:p>
    <w:p w:rsidR="001E64E3" w:rsidRPr="004D40D0" w:rsidRDefault="001E64E3" w:rsidP="00A73C1C">
      <w:pPr>
        <w:pStyle w:val="wordsection1"/>
        <w:spacing w:before="0" w:beforeAutospacing="0" w:after="0" w:afterAutospacing="0"/>
        <w:rPr>
          <w:color w:val="000000"/>
          <w:sz w:val="24"/>
          <w:szCs w:val="24"/>
        </w:rPr>
      </w:pPr>
    </w:p>
    <w:p w:rsidR="001E64E3" w:rsidRPr="004D40D0" w:rsidRDefault="001E64E3" w:rsidP="00A73C1C">
      <w:pPr>
        <w:pStyle w:val="wordsection1"/>
        <w:spacing w:before="0" w:beforeAutospacing="0" w:after="0" w:afterAutospacing="0"/>
        <w:rPr>
          <w:color w:val="000000"/>
          <w:sz w:val="24"/>
          <w:szCs w:val="24"/>
        </w:rPr>
      </w:pPr>
      <w:r w:rsidRPr="004D40D0">
        <w:rPr>
          <w:color w:val="000000"/>
          <w:sz w:val="24"/>
          <w:szCs w:val="24"/>
        </w:rPr>
        <w:t>Meet &amp; assist in arrival at railway station &amp; transfer to Hotel.</w:t>
      </w:r>
    </w:p>
    <w:p w:rsidR="001E64E3" w:rsidRPr="004D40D0" w:rsidRDefault="001E64E3" w:rsidP="00A73C1C">
      <w:pPr>
        <w:pStyle w:val="wordsection1"/>
        <w:spacing w:before="0" w:beforeAutospacing="0" w:after="0" w:afterAutospacing="0"/>
        <w:jc w:val="both"/>
        <w:rPr>
          <w:color w:val="000000"/>
          <w:sz w:val="24"/>
          <w:szCs w:val="24"/>
          <w:lang w:val="en-IN"/>
        </w:rPr>
      </w:pPr>
    </w:p>
    <w:p w:rsidR="001E64E3" w:rsidRPr="004D40D0" w:rsidRDefault="001E64E3" w:rsidP="00A73C1C">
      <w:pPr>
        <w:pStyle w:val="wordsection1"/>
        <w:spacing w:before="0" w:beforeAutospacing="0" w:after="0" w:afterAutospacing="0"/>
        <w:rPr>
          <w:sz w:val="24"/>
          <w:szCs w:val="24"/>
        </w:rPr>
      </w:pPr>
      <w:r w:rsidRPr="004D40D0">
        <w:rPr>
          <w:b/>
          <w:bCs/>
          <w:sz w:val="24"/>
          <w:szCs w:val="24"/>
        </w:rPr>
        <w:t>Overnight at Hotel.</w:t>
      </w:r>
    </w:p>
    <w:p w:rsidR="003F00C7" w:rsidRPr="004D40D0" w:rsidRDefault="0015501C" w:rsidP="00A73C1C">
      <w:pPr>
        <w:spacing w:after="0" w:line="240" w:lineRule="auto"/>
        <w:jc w:val="both"/>
        <w:rPr>
          <w:rFonts w:cs="Arial"/>
          <w:sz w:val="24"/>
          <w:szCs w:val="24"/>
        </w:rPr>
      </w:pPr>
      <w:r w:rsidRPr="0015501C">
        <w:rPr>
          <w:rFonts w:cs="Arial"/>
          <w:noProof/>
          <w:sz w:val="24"/>
          <w:szCs w:val="24"/>
          <w:lang w:val="en-IN" w:eastAsia="en-IN"/>
        </w:rPr>
        <w:pict>
          <v:shape id="Text Box 8" o:spid="_x0000_s1038" type="#_x0000_t202" style="position:absolute;left:0;text-align:left;margin-left:-3pt;margin-top:7.55pt;width:480pt;height:27pt;z-index:25184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" fillcolor="#ffc" stroked="f" strokecolor="#9cf">
            <v:textbox>
              <w:txbxContent>
                <w:p w:rsidR="003F00C7" w:rsidRPr="0034515C" w:rsidRDefault="003F00C7" w:rsidP="003F00C7">
                  <w:pPr>
                    <w:shd w:val="clear" w:color="auto" w:fill="F79646" w:themeFill="accent6"/>
                    <w:rPr>
                      <w:rFonts w:ascii="Century Gothic" w:hAnsi="Century Gothic"/>
                      <w:b/>
                      <w:color w:val="000000"/>
                    </w:rPr>
                  </w:pPr>
                  <w:r>
                    <w:rPr>
                      <w:rFonts w:ascii="Century Gothic" w:hAnsi="Century Gothic"/>
                      <w:b/>
                      <w:color w:val="000000"/>
                    </w:rPr>
                    <w:t>DAY 11</w:t>
                  </w:r>
                  <w:r>
                    <w:rPr>
                      <w:rFonts w:ascii="Century Gothic" w:hAnsi="Century Gothic"/>
                      <w:b/>
                      <w:color w:val="000000"/>
                    </w:rPr>
                    <w:tab/>
                    <w:t xml:space="preserve">   </w:t>
                  </w:r>
                  <w:r>
                    <w:rPr>
                      <w:rFonts w:ascii="Century Gothic" w:hAnsi="Century Gothic"/>
                      <w:b/>
                      <w:color w:val="000000"/>
                    </w:rPr>
                    <w:tab/>
                  </w:r>
                  <w:r>
                    <w:rPr>
                      <w:rFonts w:ascii="Century Gothic" w:hAnsi="Century Gothic"/>
                      <w:b/>
                      <w:color w:val="000000"/>
                    </w:rPr>
                    <w:tab/>
                    <w:t xml:space="preserve">IN AMRITSAR </w:t>
                  </w:r>
                </w:p>
              </w:txbxContent>
            </v:textbox>
            <w10:wrap type="square"/>
          </v:shape>
        </w:pict>
      </w:r>
    </w:p>
    <w:p w:rsidR="001C5BFD" w:rsidRPr="004D40D0" w:rsidRDefault="001C5BFD" w:rsidP="00A73C1C">
      <w:pPr>
        <w:pStyle w:val="wordsection1"/>
        <w:spacing w:before="0" w:beforeAutospacing="0" w:after="0" w:afterAutospacing="0"/>
        <w:rPr>
          <w:color w:val="000000"/>
          <w:sz w:val="24"/>
          <w:szCs w:val="24"/>
          <w:lang w:eastAsia="en-IN"/>
        </w:rPr>
      </w:pPr>
      <w:r w:rsidRPr="004D40D0">
        <w:rPr>
          <w:color w:val="000000"/>
          <w:sz w:val="24"/>
          <w:szCs w:val="24"/>
        </w:rPr>
        <w:t xml:space="preserve">Morning after breakfast proceed for city tour of Amritsar.  </w:t>
      </w:r>
    </w:p>
    <w:p w:rsidR="001C5BFD" w:rsidRPr="004D40D0" w:rsidRDefault="001C5BFD" w:rsidP="00A73C1C">
      <w:pPr>
        <w:pStyle w:val="wordsection1"/>
        <w:spacing w:before="0" w:beforeAutospacing="0" w:after="0" w:afterAutospacing="0"/>
        <w:rPr>
          <w:color w:val="000000"/>
          <w:sz w:val="24"/>
          <w:szCs w:val="24"/>
        </w:rPr>
      </w:pPr>
    </w:p>
    <w:p w:rsidR="001C5BFD" w:rsidRPr="004D40D0" w:rsidRDefault="001C5BFD" w:rsidP="00A73C1C">
      <w:pPr>
        <w:pStyle w:val="wordsection1"/>
        <w:spacing w:before="0" w:beforeAutospacing="0" w:after="0" w:afterAutospacing="0"/>
        <w:rPr>
          <w:color w:val="000000"/>
          <w:sz w:val="24"/>
          <w:szCs w:val="24"/>
        </w:rPr>
      </w:pPr>
      <w:r w:rsidRPr="004D40D0">
        <w:rPr>
          <w:b/>
          <w:bCs/>
          <w:color w:val="000000"/>
          <w:sz w:val="24"/>
          <w:szCs w:val="24"/>
        </w:rPr>
        <w:t>Golden Temple</w:t>
      </w:r>
      <w:r w:rsidRPr="004D40D0">
        <w:rPr>
          <w:rFonts w:eastAsia="Arial Unicode MS" w:cs="Arial Unicode MS"/>
          <w:color w:val="000000"/>
          <w:sz w:val="24"/>
          <w:szCs w:val="24"/>
          <w:cs/>
          <w:lang w:bidi="th-TH"/>
        </w:rPr>
        <w:t xml:space="preserve"> </w:t>
      </w:r>
      <w:r w:rsidRPr="004D40D0">
        <w:rPr>
          <w:color w:val="000000"/>
          <w:sz w:val="24"/>
          <w:szCs w:val="24"/>
        </w:rPr>
        <w:t>Located in</w:t>
      </w:r>
      <w:r w:rsidRPr="004D40D0">
        <w:rPr>
          <w:rFonts w:eastAsia="Arial Unicode MS" w:cs="Arial Unicode MS"/>
          <w:color w:val="000000"/>
          <w:sz w:val="24"/>
          <w:szCs w:val="24"/>
          <w:cs/>
          <w:lang w:bidi="th-TH"/>
        </w:rPr>
        <w:t xml:space="preserve"> </w:t>
      </w:r>
      <w:r w:rsidRPr="004D40D0">
        <w:rPr>
          <w:color w:val="000000"/>
          <w:sz w:val="24"/>
          <w:szCs w:val="24"/>
        </w:rPr>
        <w:t>the heart of the city is the Golden Temple, the most visited tourist attraction</w:t>
      </w:r>
      <w:r w:rsidRPr="004D40D0">
        <w:rPr>
          <w:rFonts w:eastAsia="Arial Unicode MS" w:cs="Arial Unicode MS"/>
          <w:color w:val="000000"/>
          <w:sz w:val="24"/>
          <w:szCs w:val="24"/>
          <w:cs/>
          <w:lang w:bidi="th-TH"/>
        </w:rPr>
        <w:t xml:space="preserve"> </w:t>
      </w:r>
      <w:r w:rsidRPr="004D40D0">
        <w:rPr>
          <w:color w:val="000000"/>
          <w:sz w:val="24"/>
          <w:szCs w:val="24"/>
        </w:rPr>
        <w:t xml:space="preserve">of Amritsar. </w:t>
      </w:r>
      <w:proofErr w:type="spellStart"/>
      <w:r w:rsidRPr="004D40D0">
        <w:rPr>
          <w:color w:val="000000"/>
          <w:sz w:val="24"/>
          <w:szCs w:val="24"/>
        </w:rPr>
        <w:t>Characterised</w:t>
      </w:r>
      <w:proofErr w:type="spellEnd"/>
      <w:r w:rsidRPr="004D40D0">
        <w:rPr>
          <w:color w:val="000000"/>
          <w:sz w:val="24"/>
          <w:szCs w:val="24"/>
        </w:rPr>
        <w:t xml:space="preserve"> by its four entrance doors (called </w:t>
      </w:r>
      <w:proofErr w:type="spellStart"/>
      <w:r w:rsidRPr="004D40D0">
        <w:rPr>
          <w:color w:val="000000"/>
          <w:sz w:val="24"/>
          <w:szCs w:val="24"/>
        </w:rPr>
        <w:t>deoris</w:t>
      </w:r>
      <w:proofErr w:type="spellEnd"/>
      <w:r w:rsidRPr="004D40D0">
        <w:rPr>
          <w:color w:val="000000"/>
          <w:sz w:val="24"/>
          <w:szCs w:val="24"/>
        </w:rPr>
        <w:t>) in all</w:t>
      </w:r>
      <w:r w:rsidRPr="004D40D0">
        <w:rPr>
          <w:rFonts w:eastAsia="Arial Unicode MS" w:cs="Arial Unicode MS"/>
          <w:color w:val="000000"/>
          <w:sz w:val="24"/>
          <w:szCs w:val="24"/>
          <w:cs/>
          <w:lang w:bidi="th-TH"/>
        </w:rPr>
        <w:t xml:space="preserve"> </w:t>
      </w:r>
      <w:r w:rsidRPr="004D40D0">
        <w:rPr>
          <w:color w:val="000000"/>
          <w:sz w:val="24"/>
          <w:szCs w:val="24"/>
        </w:rPr>
        <w:t>four directions and the tastefully decorated shrines, in terms of art and</w:t>
      </w:r>
      <w:r w:rsidRPr="004D40D0">
        <w:rPr>
          <w:rFonts w:eastAsia="Arial Unicode MS" w:cs="Arial Unicode MS"/>
          <w:color w:val="000000"/>
          <w:sz w:val="24"/>
          <w:szCs w:val="24"/>
          <w:cs/>
          <w:lang w:bidi="th-TH"/>
        </w:rPr>
        <w:t xml:space="preserve"> </w:t>
      </w:r>
      <w:r w:rsidRPr="004D40D0">
        <w:rPr>
          <w:color w:val="000000"/>
          <w:sz w:val="24"/>
          <w:szCs w:val="24"/>
        </w:rPr>
        <w:t>architecture, the Golden Temple welcomes everyone regardless of the religion or</w:t>
      </w:r>
      <w:r w:rsidRPr="004D40D0">
        <w:rPr>
          <w:rFonts w:eastAsia="Arial Unicode MS" w:cs="Arial Unicode MS"/>
          <w:color w:val="000000"/>
          <w:sz w:val="24"/>
          <w:szCs w:val="24"/>
          <w:cs/>
          <w:lang w:bidi="th-TH"/>
        </w:rPr>
        <w:t xml:space="preserve"> </w:t>
      </w:r>
      <w:r w:rsidRPr="004D40D0">
        <w:rPr>
          <w:color w:val="000000"/>
          <w:sz w:val="24"/>
          <w:szCs w:val="24"/>
        </w:rPr>
        <w:t>faith one follows. The stunning sanctum, shimmering in the water of the holy</w:t>
      </w:r>
      <w:r w:rsidRPr="004D40D0">
        <w:rPr>
          <w:rFonts w:eastAsia="Arial Unicode MS" w:cs="Arial Unicode MS"/>
          <w:color w:val="000000"/>
          <w:sz w:val="24"/>
          <w:szCs w:val="24"/>
          <w:cs/>
          <w:lang w:bidi="th-TH"/>
        </w:rPr>
        <w:t xml:space="preserve"> </w:t>
      </w:r>
      <w:r w:rsidRPr="004D40D0">
        <w:rPr>
          <w:color w:val="000000"/>
          <w:sz w:val="24"/>
          <w:szCs w:val="24"/>
        </w:rPr>
        <w:t>tank, flanked by spotlessly clean marble walkways and pavements makes it</w:t>
      </w:r>
      <w:r w:rsidRPr="004D40D0">
        <w:rPr>
          <w:rFonts w:eastAsia="Arial Unicode MS" w:cs="Arial Unicode MS"/>
          <w:color w:val="000000"/>
          <w:sz w:val="24"/>
          <w:szCs w:val="24"/>
          <w:cs/>
          <w:lang w:bidi="th-TH"/>
        </w:rPr>
        <w:t xml:space="preserve"> </w:t>
      </w:r>
      <w:r w:rsidRPr="004D40D0">
        <w:rPr>
          <w:color w:val="000000"/>
          <w:sz w:val="24"/>
          <w:szCs w:val="24"/>
        </w:rPr>
        <w:t>breathtakingly beautiful.</w:t>
      </w:r>
    </w:p>
    <w:p w:rsidR="001C5BFD" w:rsidRPr="004D40D0" w:rsidRDefault="001C5BFD" w:rsidP="00A73C1C">
      <w:pPr>
        <w:pStyle w:val="wordsection1"/>
        <w:spacing w:before="0" w:beforeAutospacing="0" w:after="0" w:afterAutospacing="0"/>
        <w:rPr>
          <w:color w:val="000000"/>
          <w:sz w:val="24"/>
          <w:szCs w:val="24"/>
        </w:rPr>
      </w:pPr>
    </w:p>
    <w:p w:rsidR="001C5BFD" w:rsidRPr="004D40D0" w:rsidRDefault="001C5BFD" w:rsidP="00A73C1C">
      <w:pPr>
        <w:pStyle w:val="wordsection1"/>
        <w:spacing w:before="0" w:beforeAutospacing="0" w:after="0" w:afterAutospacing="0"/>
        <w:jc w:val="both"/>
        <w:rPr>
          <w:color w:val="000000"/>
          <w:sz w:val="24"/>
          <w:szCs w:val="24"/>
          <w:lang w:val="en-IN"/>
        </w:rPr>
      </w:pPr>
      <w:proofErr w:type="spellStart"/>
      <w:r w:rsidRPr="004D40D0">
        <w:rPr>
          <w:b/>
          <w:bCs/>
          <w:color w:val="000000"/>
          <w:sz w:val="24"/>
          <w:szCs w:val="24"/>
        </w:rPr>
        <w:t>Jalianwala</w:t>
      </w:r>
      <w:proofErr w:type="spellEnd"/>
      <w:r w:rsidRPr="004D40D0">
        <w:rPr>
          <w:rFonts w:eastAsia="Arial Unicode MS" w:cs="Arial Unicode MS"/>
          <w:color w:val="000000"/>
          <w:sz w:val="24"/>
          <w:szCs w:val="24"/>
          <w:cs/>
          <w:lang w:bidi="th-TH"/>
        </w:rPr>
        <w:t xml:space="preserve"> </w:t>
      </w:r>
      <w:proofErr w:type="spellStart"/>
      <w:proofErr w:type="gramStart"/>
      <w:r w:rsidRPr="004D40D0">
        <w:rPr>
          <w:b/>
          <w:bCs/>
          <w:color w:val="000000"/>
          <w:sz w:val="24"/>
          <w:szCs w:val="24"/>
        </w:rPr>
        <w:t>Bagh</w:t>
      </w:r>
      <w:proofErr w:type="spellEnd"/>
      <w:r w:rsidRPr="004D40D0">
        <w:rPr>
          <w:b/>
          <w:bCs/>
          <w:color w:val="000000"/>
          <w:sz w:val="24"/>
          <w:szCs w:val="24"/>
        </w:rPr>
        <w:t xml:space="preserve"> :</w:t>
      </w:r>
      <w:proofErr w:type="gramEnd"/>
      <w:r w:rsidRPr="004D40D0">
        <w:rPr>
          <w:rFonts w:eastAsia="Arial Unicode MS" w:cs="Arial Unicode MS"/>
          <w:color w:val="000000"/>
          <w:sz w:val="24"/>
          <w:szCs w:val="24"/>
          <w:cs/>
          <w:lang w:bidi="th-TH"/>
        </w:rPr>
        <w:t xml:space="preserve"> </w:t>
      </w:r>
      <w:r w:rsidRPr="004D40D0">
        <w:rPr>
          <w:color w:val="000000"/>
          <w:sz w:val="24"/>
          <w:szCs w:val="24"/>
        </w:rPr>
        <w:t>A historical monument that tells the sad story of mass killing</w:t>
      </w:r>
      <w:r w:rsidRPr="004D40D0">
        <w:rPr>
          <w:rFonts w:eastAsia="Arial Unicode MS" w:cs="Arial Unicode MS"/>
          <w:color w:val="000000"/>
          <w:sz w:val="24"/>
          <w:szCs w:val="24"/>
          <w:cs/>
          <w:lang w:bidi="th-TH"/>
        </w:rPr>
        <w:t xml:space="preserve"> </w:t>
      </w:r>
      <w:r w:rsidRPr="004D40D0">
        <w:rPr>
          <w:color w:val="000000"/>
          <w:sz w:val="24"/>
          <w:szCs w:val="24"/>
        </w:rPr>
        <w:t xml:space="preserve">during the independence movement in India, </w:t>
      </w:r>
      <w:proofErr w:type="spellStart"/>
      <w:r w:rsidRPr="004D40D0">
        <w:rPr>
          <w:color w:val="000000"/>
          <w:sz w:val="24"/>
          <w:szCs w:val="24"/>
        </w:rPr>
        <w:t>Jalianwallah</w:t>
      </w:r>
      <w:proofErr w:type="spellEnd"/>
      <w:r w:rsidRPr="004D40D0">
        <w:rPr>
          <w:color w:val="000000"/>
          <w:sz w:val="24"/>
          <w:szCs w:val="24"/>
        </w:rPr>
        <w:t xml:space="preserve"> </w:t>
      </w:r>
      <w:proofErr w:type="spellStart"/>
      <w:r w:rsidRPr="004D40D0">
        <w:rPr>
          <w:color w:val="000000"/>
          <w:sz w:val="24"/>
          <w:szCs w:val="24"/>
        </w:rPr>
        <w:t>Bagh</w:t>
      </w:r>
      <w:proofErr w:type="spellEnd"/>
      <w:r w:rsidRPr="004D40D0">
        <w:rPr>
          <w:color w:val="000000"/>
          <w:sz w:val="24"/>
          <w:szCs w:val="24"/>
        </w:rPr>
        <w:t xml:space="preserve"> is another must</w:t>
      </w:r>
      <w:r w:rsidRPr="004D40D0">
        <w:rPr>
          <w:rFonts w:eastAsia="Arial Unicode MS" w:cs="Arial Unicode MS"/>
          <w:color w:val="000000"/>
          <w:sz w:val="24"/>
          <w:szCs w:val="24"/>
          <w:cs/>
          <w:lang w:bidi="th-TH"/>
        </w:rPr>
        <w:t xml:space="preserve"> </w:t>
      </w:r>
      <w:r w:rsidRPr="004D40D0">
        <w:rPr>
          <w:color w:val="000000"/>
          <w:sz w:val="24"/>
          <w:szCs w:val="24"/>
        </w:rPr>
        <w:t xml:space="preserve">visit in Amritsar. Here lies the memorial of the martyrs of the </w:t>
      </w:r>
      <w:r w:rsidRPr="004D40D0">
        <w:rPr>
          <w:rFonts w:eastAsia="Arial Unicode MS" w:cs="Arial Unicode MS"/>
          <w:color w:val="000000"/>
          <w:sz w:val="24"/>
          <w:szCs w:val="24"/>
          <w:cs/>
          <w:lang w:bidi="th-TH"/>
        </w:rPr>
        <w:t xml:space="preserve">1919 </w:t>
      </w:r>
      <w:r w:rsidRPr="004D40D0">
        <w:rPr>
          <w:color w:val="000000"/>
          <w:sz w:val="24"/>
          <w:szCs w:val="24"/>
        </w:rPr>
        <w:t>massacre</w:t>
      </w:r>
      <w:r w:rsidRPr="004D40D0">
        <w:rPr>
          <w:rFonts w:eastAsia="Arial Unicode MS" w:cs="Arial Unicode MS"/>
          <w:color w:val="000000"/>
          <w:sz w:val="24"/>
          <w:szCs w:val="24"/>
          <w:cs/>
          <w:lang w:bidi="th-TH"/>
        </w:rPr>
        <w:t xml:space="preserve"> </w:t>
      </w:r>
      <w:r w:rsidRPr="004D40D0">
        <w:rPr>
          <w:color w:val="000000"/>
          <w:sz w:val="24"/>
          <w:szCs w:val="24"/>
        </w:rPr>
        <w:t>by British General Dyer. Presently the place also has a park. The Martyr's</w:t>
      </w:r>
      <w:r w:rsidRPr="004D40D0">
        <w:rPr>
          <w:rFonts w:eastAsia="Arial Unicode MS" w:cs="Arial Unicode MS"/>
          <w:color w:val="000000"/>
          <w:sz w:val="24"/>
          <w:szCs w:val="24"/>
          <w:cs/>
          <w:lang w:bidi="th-TH"/>
        </w:rPr>
        <w:t xml:space="preserve"> </w:t>
      </w:r>
      <w:r w:rsidRPr="004D40D0">
        <w:rPr>
          <w:color w:val="000000"/>
          <w:sz w:val="24"/>
          <w:szCs w:val="24"/>
        </w:rPr>
        <w:t xml:space="preserve">Gallery is open from </w:t>
      </w:r>
      <w:r w:rsidRPr="004D40D0">
        <w:rPr>
          <w:rFonts w:eastAsia="Arial Unicode MS" w:cs="Arial Unicode MS"/>
          <w:color w:val="000000"/>
          <w:sz w:val="24"/>
          <w:szCs w:val="24"/>
          <w:cs/>
          <w:lang w:bidi="th-TH"/>
        </w:rPr>
        <w:t xml:space="preserve">9 </w:t>
      </w:r>
      <w:r w:rsidRPr="004D40D0">
        <w:rPr>
          <w:color w:val="000000"/>
          <w:sz w:val="24"/>
          <w:szCs w:val="24"/>
        </w:rPr>
        <w:t xml:space="preserve">am to </w:t>
      </w:r>
      <w:r w:rsidRPr="004D40D0">
        <w:rPr>
          <w:rFonts w:eastAsia="Arial Unicode MS" w:cs="Arial Unicode MS"/>
          <w:color w:val="000000"/>
          <w:sz w:val="24"/>
          <w:szCs w:val="24"/>
          <w:cs/>
          <w:lang w:bidi="th-TH"/>
        </w:rPr>
        <w:t xml:space="preserve">5 </w:t>
      </w:r>
      <w:r w:rsidRPr="004D40D0">
        <w:rPr>
          <w:color w:val="000000"/>
          <w:sz w:val="24"/>
          <w:szCs w:val="24"/>
        </w:rPr>
        <w:t xml:space="preserve">pm in summers and from </w:t>
      </w:r>
      <w:r w:rsidRPr="004D40D0">
        <w:rPr>
          <w:rFonts w:eastAsia="Arial Unicode MS" w:cs="Arial Unicode MS"/>
          <w:color w:val="000000"/>
          <w:sz w:val="24"/>
          <w:szCs w:val="24"/>
          <w:cs/>
          <w:lang w:bidi="th-TH"/>
        </w:rPr>
        <w:t xml:space="preserve">10 </w:t>
      </w:r>
      <w:r w:rsidRPr="004D40D0">
        <w:rPr>
          <w:color w:val="000000"/>
          <w:sz w:val="24"/>
          <w:szCs w:val="24"/>
        </w:rPr>
        <w:t xml:space="preserve">am to </w:t>
      </w:r>
      <w:r w:rsidRPr="004D40D0">
        <w:rPr>
          <w:rFonts w:eastAsia="Arial Unicode MS" w:cs="Arial Unicode MS"/>
          <w:color w:val="000000"/>
          <w:sz w:val="24"/>
          <w:szCs w:val="24"/>
          <w:cs/>
          <w:lang w:bidi="th-TH"/>
        </w:rPr>
        <w:t xml:space="preserve">4 </w:t>
      </w:r>
      <w:r w:rsidRPr="004D40D0">
        <w:rPr>
          <w:color w:val="000000"/>
          <w:sz w:val="24"/>
          <w:szCs w:val="24"/>
        </w:rPr>
        <w:t>pm during</w:t>
      </w:r>
      <w:r w:rsidRPr="004D40D0">
        <w:rPr>
          <w:rFonts w:eastAsia="Arial Unicode MS" w:cs="Arial Unicode MS"/>
          <w:color w:val="000000"/>
          <w:sz w:val="24"/>
          <w:szCs w:val="24"/>
          <w:cs/>
          <w:lang w:bidi="th-TH"/>
        </w:rPr>
        <w:t xml:space="preserve"> </w:t>
      </w:r>
      <w:r w:rsidRPr="004D40D0">
        <w:rPr>
          <w:color w:val="000000"/>
          <w:sz w:val="24"/>
          <w:szCs w:val="24"/>
        </w:rPr>
        <w:t>winters.</w:t>
      </w:r>
    </w:p>
    <w:p w:rsidR="001C5BFD" w:rsidRPr="004D40D0" w:rsidRDefault="001C5BFD" w:rsidP="00A73C1C">
      <w:pPr>
        <w:pStyle w:val="wordsection1"/>
        <w:spacing w:before="0" w:beforeAutospacing="0" w:after="0" w:afterAutospacing="0"/>
        <w:jc w:val="both"/>
        <w:rPr>
          <w:color w:val="000000"/>
          <w:sz w:val="24"/>
          <w:szCs w:val="24"/>
          <w:lang w:bidi="th-TH"/>
        </w:rPr>
      </w:pPr>
    </w:p>
    <w:p w:rsidR="001C5BFD" w:rsidRPr="004D40D0" w:rsidRDefault="001C5BFD" w:rsidP="00A73C1C">
      <w:pPr>
        <w:pStyle w:val="wordsection1"/>
        <w:spacing w:before="0" w:beforeAutospacing="0" w:after="0" w:afterAutospacing="0"/>
        <w:jc w:val="both"/>
        <w:rPr>
          <w:color w:val="000000"/>
          <w:sz w:val="24"/>
          <w:szCs w:val="24"/>
        </w:rPr>
      </w:pPr>
      <w:r w:rsidRPr="004D40D0">
        <w:rPr>
          <w:b/>
          <w:bCs/>
          <w:color w:val="000000"/>
          <w:sz w:val="24"/>
          <w:szCs w:val="24"/>
        </w:rPr>
        <w:t>Wagah</w:t>
      </w:r>
      <w:r w:rsidRPr="004D40D0">
        <w:rPr>
          <w:rFonts w:eastAsia="Arial Unicode MS" w:cs="Arial Unicode MS"/>
          <w:color w:val="000000"/>
          <w:sz w:val="24"/>
          <w:szCs w:val="24"/>
          <w:cs/>
          <w:lang w:bidi="th-TH"/>
        </w:rPr>
        <w:t xml:space="preserve"> </w:t>
      </w:r>
      <w:proofErr w:type="gramStart"/>
      <w:r w:rsidRPr="004D40D0">
        <w:rPr>
          <w:b/>
          <w:bCs/>
          <w:color w:val="000000"/>
          <w:sz w:val="24"/>
          <w:szCs w:val="24"/>
        </w:rPr>
        <w:t>Border :</w:t>
      </w:r>
      <w:proofErr w:type="gramEnd"/>
      <w:r w:rsidRPr="004D40D0">
        <w:rPr>
          <w:rFonts w:eastAsia="Arial Unicode MS" w:cs="Arial Unicode MS"/>
          <w:color w:val="000000"/>
          <w:sz w:val="24"/>
          <w:szCs w:val="24"/>
          <w:cs/>
          <w:lang w:bidi="th-TH"/>
        </w:rPr>
        <w:t xml:space="preserve"> </w:t>
      </w:r>
      <w:r w:rsidRPr="004D40D0">
        <w:rPr>
          <w:color w:val="000000"/>
          <w:sz w:val="24"/>
          <w:szCs w:val="24"/>
        </w:rPr>
        <w:t>One of the many nearby places to visit from Amritsar is the Wagah</w:t>
      </w:r>
      <w:r w:rsidRPr="004D40D0">
        <w:rPr>
          <w:rFonts w:eastAsia="Arial Unicode MS" w:cs="Arial Unicode MS"/>
          <w:color w:val="000000"/>
          <w:sz w:val="24"/>
          <w:szCs w:val="24"/>
          <w:cs/>
          <w:lang w:bidi="th-TH"/>
        </w:rPr>
        <w:t xml:space="preserve"> </w:t>
      </w:r>
      <w:r w:rsidRPr="004D40D0">
        <w:rPr>
          <w:color w:val="000000"/>
          <w:sz w:val="24"/>
          <w:szCs w:val="24"/>
        </w:rPr>
        <w:t xml:space="preserve">Border. Located on the Indo-Pakistan border, </w:t>
      </w:r>
      <w:proofErr w:type="spellStart"/>
      <w:r w:rsidRPr="004D40D0">
        <w:rPr>
          <w:color w:val="000000"/>
          <w:sz w:val="24"/>
          <w:szCs w:val="24"/>
        </w:rPr>
        <w:t>Wagah</w:t>
      </w:r>
      <w:proofErr w:type="spellEnd"/>
      <w:r w:rsidRPr="004D40D0">
        <w:rPr>
          <w:color w:val="000000"/>
          <w:sz w:val="24"/>
          <w:szCs w:val="24"/>
        </w:rPr>
        <w:t xml:space="preserve"> is </w:t>
      </w:r>
      <w:r w:rsidRPr="004D40D0">
        <w:rPr>
          <w:rFonts w:eastAsia="Arial Unicode MS" w:cs="Arial Unicode MS"/>
          <w:color w:val="000000"/>
          <w:sz w:val="24"/>
          <w:szCs w:val="24"/>
          <w:cs/>
          <w:lang w:bidi="th-TH"/>
        </w:rPr>
        <w:t xml:space="preserve">28 </w:t>
      </w:r>
      <w:proofErr w:type="spellStart"/>
      <w:r w:rsidRPr="004D40D0">
        <w:rPr>
          <w:color w:val="000000"/>
          <w:sz w:val="24"/>
          <w:szCs w:val="24"/>
        </w:rPr>
        <w:t>kilometres</w:t>
      </w:r>
      <w:proofErr w:type="spellEnd"/>
      <w:r w:rsidRPr="004D40D0">
        <w:rPr>
          <w:color w:val="000000"/>
          <w:sz w:val="24"/>
          <w:szCs w:val="24"/>
        </w:rPr>
        <w:t xml:space="preserve"> from the</w:t>
      </w:r>
      <w:r w:rsidRPr="004D40D0">
        <w:rPr>
          <w:rFonts w:eastAsia="Arial Unicode MS" w:cs="Arial Unicode MS"/>
          <w:color w:val="000000"/>
          <w:sz w:val="24"/>
          <w:szCs w:val="24"/>
          <w:cs/>
          <w:lang w:bidi="th-TH"/>
        </w:rPr>
        <w:t xml:space="preserve"> </w:t>
      </w:r>
      <w:r w:rsidRPr="004D40D0">
        <w:rPr>
          <w:color w:val="000000"/>
          <w:sz w:val="24"/>
          <w:szCs w:val="24"/>
        </w:rPr>
        <w:t>Amritsar main town. A good number of visitors come to this place to see the</w:t>
      </w:r>
      <w:r w:rsidRPr="004D40D0">
        <w:rPr>
          <w:rFonts w:eastAsia="Arial Unicode MS" w:cs="Arial Unicode MS"/>
          <w:color w:val="000000"/>
          <w:sz w:val="24"/>
          <w:szCs w:val="24"/>
          <w:cs/>
          <w:lang w:bidi="th-TH"/>
        </w:rPr>
        <w:t xml:space="preserve"> </w:t>
      </w:r>
      <w:r w:rsidRPr="004D40D0">
        <w:rPr>
          <w:color w:val="000000"/>
          <w:sz w:val="24"/>
          <w:szCs w:val="24"/>
        </w:rPr>
        <w:t xml:space="preserve">change of </w:t>
      </w:r>
      <w:proofErr w:type="gramStart"/>
      <w:r w:rsidRPr="004D40D0">
        <w:rPr>
          <w:color w:val="000000"/>
          <w:sz w:val="24"/>
          <w:szCs w:val="24"/>
        </w:rPr>
        <w:t>guards</w:t>
      </w:r>
      <w:proofErr w:type="gramEnd"/>
      <w:r w:rsidRPr="004D40D0">
        <w:rPr>
          <w:color w:val="000000"/>
          <w:sz w:val="24"/>
          <w:szCs w:val="24"/>
        </w:rPr>
        <w:t xml:space="preserve"> ceremony and the flag hoisting and lowering activities which</w:t>
      </w:r>
      <w:r w:rsidRPr="004D40D0">
        <w:rPr>
          <w:rFonts w:eastAsia="Arial Unicode MS" w:cs="Arial Unicode MS"/>
          <w:color w:val="000000"/>
          <w:sz w:val="24"/>
          <w:szCs w:val="24"/>
          <w:cs/>
          <w:lang w:bidi="th-TH"/>
        </w:rPr>
        <w:t xml:space="preserve"> </w:t>
      </w:r>
      <w:r w:rsidRPr="004D40D0">
        <w:rPr>
          <w:color w:val="000000"/>
          <w:sz w:val="24"/>
          <w:szCs w:val="24"/>
        </w:rPr>
        <w:t>are done with great skill and precision by the border security forces of both the</w:t>
      </w:r>
      <w:r w:rsidRPr="004D40D0">
        <w:rPr>
          <w:rFonts w:eastAsia="Arial Unicode MS" w:cs="Arial Unicode MS"/>
          <w:color w:val="000000"/>
          <w:sz w:val="24"/>
          <w:szCs w:val="24"/>
          <w:cs/>
          <w:lang w:bidi="th-TH"/>
        </w:rPr>
        <w:t xml:space="preserve"> </w:t>
      </w:r>
      <w:r w:rsidRPr="004D40D0">
        <w:rPr>
          <w:color w:val="000000"/>
          <w:sz w:val="24"/>
          <w:szCs w:val="24"/>
        </w:rPr>
        <w:t>countries. A site you cannot afford to miss.</w:t>
      </w:r>
    </w:p>
    <w:p w:rsidR="001C5BFD" w:rsidRPr="004D40D0" w:rsidRDefault="001C5BFD" w:rsidP="00A73C1C">
      <w:pPr>
        <w:pStyle w:val="wordsection1"/>
        <w:spacing w:before="0" w:beforeAutospacing="0" w:after="0" w:afterAutospacing="0"/>
        <w:jc w:val="both"/>
        <w:rPr>
          <w:color w:val="000000"/>
          <w:sz w:val="24"/>
          <w:szCs w:val="24"/>
        </w:rPr>
      </w:pPr>
    </w:p>
    <w:p w:rsidR="001C5BFD" w:rsidRPr="004D40D0" w:rsidRDefault="001C5BFD" w:rsidP="00A73C1C">
      <w:pPr>
        <w:pStyle w:val="wordsection1"/>
        <w:spacing w:before="0" w:beforeAutospacing="0" w:after="0" w:afterAutospacing="0"/>
        <w:rPr>
          <w:b/>
          <w:bCs/>
          <w:sz w:val="24"/>
          <w:szCs w:val="24"/>
        </w:rPr>
      </w:pPr>
      <w:r w:rsidRPr="004D40D0">
        <w:rPr>
          <w:b/>
          <w:bCs/>
          <w:sz w:val="24"/>
          <w:szCs w:val="24"/>
        </w:rPr>
        <w:t>Overnight at Hotel.</w:t>
      </w:r>
    </w:p>
    <w:p w:rsidR="003F00C7" w:rsidRPr="004D40D0" w:rsidRDefault="003F00C7" w:rsidP="00A73C1C">
      <w:pPr>
        <w:pStyle w:val="NoSpacing"/>
        <w:jc w:val="both"/>
        <w:rPr>
          <w:rFonts w:asciiTheme="minorHAnsi" w:hAnsiTheme="minorHAnsi" w:cs="Tahoma"/>
          <w:b/>
          <w:sz w:val="24"/>
          <w:szCs w:val="24"/>
        </w:rPr>
      </w:pPr>
    </w:p>
    <w:p w:rsidR="003F00C7" w:rsidRPr="004D40D0" w:rsidRDefault="0015501C" w:rsidP="00A73C1C">
      <w:pPr>
        <w:spacing w:after="0" w:line="240" w:lineRule="auto"/>
        <w:jc w:val="both"/>
        <w:rPr>
          <w:rFonts w:cs="Arial"/>
          <w:sz w:val="24"/>
          <w:szCs w:val="24"/>
        </w:rPr>
      </w:pPr>
      <w:r w:rsidRPr="0015501C">
        <w:rPr>
          <w:rFonts w:cs="Arial"/>
          <w:noProof/>
          <w:sz w:val="24"/>
          <w:szCs w:val="24"/>
          <w:lang w:val="en-IN" w:eastAsia="en-IN"/>
        </w:rPr>
        <w:pict>
          <v:shape id="Text Box 9" o:spid="_x0000_s1039" type="#_x0000_t202" style="position:absolute;left:0;text-align:left;margin-left:-3pt;margin-top:7.55pt;width:480pt;height:27pt;z-index:25185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" fillcolor="#ffc" stroked="f" strokecolor="#9cf">
            <v:textbox>
              <w:txbxContent>
                <w:p w:rsidR="003F00C7" w:rsidRPr="0034515C" w:rsidRDefault="003F00C7" w:rsidP="003F00C7">
                  <w:pPr>
                    <w:shd w:val="clear" w:color="auto" w:fill="F79646" w:themeFill="accent6"/>
                    <w:rPr>
                      <w:rFonts w:ascii="Century Gothic" w:hAnsi="Century Gothic"/>
                      <w:b/>
                      <w:color w:val="000000"/>
                    </w:rPr>
                  </w:pPr>
                  <w:r>
                    <w:rPr>
                      <w:rFonts w:ascii="Century Gothic" w:hAnsi="Century Gothic"/>
                      <w:b/>
                      <w:color w:val="000000"/>
                    </w:rPr>
                    <w:t>DAY 12</w:t>
                  </w:r>
                  <w:r>
                    <w:rPr>
                      <w:rFonts w:ascii="Century Gothic" w:hAnsi="Century Gothic"/>
                      <w:b/>
                      <w:color w:val="000000"/>
                    </w:rPr>
                    <w:tab/>
                    <w:t xml:space="preserve">   </w:t>
                  </w:r>
                  <w:r>
                    <w:rPr>
                      <w:rFonts w:ascii="Century Gothic" w:hAnsi="Century Gothic"/>
                      <w:b/>
                      <w:color w:val="000000"/>
                    </w:rPr>
                    <w:tab/>
                  </w:r>
                  <w:r>
                    <w:rPr>
                      <w:rFonts w:ascii="Century Gothic" w:hAnsi="Century Gothic"/>
                      <w:b/>
                      <w:color w:val="000000"/>
                    </w:rPr>
                    <w:tab/>
                    <w:t>AMRITSAR  - DELHI &amp; FLY OUT</w:t>
                  </w:r>
                </w:p>
              </w:txbxContent>
            </v:textbox>
            <w10:wrap type="square"/>
          </v:shape>
        </w:pict>
      </w:r>
    </w:p>
    <w:p w:rsidR="003F00C7" w:rsidRDefault="00A73C1C" w:rsidP="00A73C1C">
      <w:pPr>
        <w:spacing w:after="0" w:line="240" w:lineRule="auto"/>
        <w:rPr>
          <w:rFonts w:cs="Palatino Linotype"/>
          <w:bCs/>
          <w:sz w:val="24"/>
          <w:szCs w:val="24"/>
          <w:lang w:val="en-GB"/>
        </w:rPr>
      </w:pPr>
      <w:r w:rsidRPr="00A73C1C">
        <w:rPr>
          <w:rFonts w:cs="Palatino Linotype"/>
          <w:bCs/>
          <w:sz w:val="24"/>
          <w:szCs w:val="24"/>
          <w:lang w:val="en-GB"/>
        </w:rPr>
        <w:t xml:space="preserve">In time </w:t>
      </w:r>
      <w:r>
        <w:rPr>
          <w:rFonts w:cs="Palatino Linotype"/>
          <w:bCs/>
          <w:sz w:val="24"/>
          <w:szCs w:val="24"/>
          <w:lang w:val="en-GB"/>
        </w:rPr>
        <w:t xml:space="preserve">transfer to airport to connect flight for Delhi. Upon arrival transfer to international terminal to connect flight for onward destination. </w:t>
      </w:r>
    </w:p>
    <w:p w:rsidR="00A73C1C" w:rsidRDefault="00A73C1C" w:rsidP="00A73C1C">
      <w:pPr>
        <w:spacing w:after="0" w:line="240" w:lineRule="auto"/>
        <w:rPr>
          <w:rFonts w:cs="Palatino Linotype"/>
          <w:b/>
          <w:bCs/>
          <w:sz w:val="24"/>
          <w:szCs w:val="24"/>
          <w:u w:val="single"/>
          <w:lang w:val="en-GB"/>
        </w:rPr>
      </w:pPr>
    </w:p>
    <w:sectPr w:rsidR="00A73C1C" w:rsidSect="00A45C23">
      <w:headerReference w:type="default" r:id="rId9"/>
      <w:footerReference w:type="default" r:id="rId10"/>
      <w:pgSz w:w="12240" w:h="15840"/>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879" w:rsidRDefault="000D6879" w:rsidP="00A45C23">
      <w:pPr>
        <w:spacing w:after="0" w:line="240" w:lineRule="auto"/>
      </w:pPr>
      <w:r>
        <w:separator/>
      </w:r>
    </w:p>
  </w:endnote>
  <w:endnote w:type="continuationSeparator" w:id="0">
    <w:p w:rsidR="000D6879" w:rsidRDefault="000D6879" w:rsidP="00A45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ebRupee">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0" w:rsidRDefault="00667420" w:rsidP="00866219">
    <w:pPr>
      <w:contextualSpacing/>
      <w:jc w:val="center"/>
      <w:rPr>
        <w:rFonts w:ascii="Calibri" w:hAnsi="Calibri" w:cs="Calibri"/>
        <w:color w:val="000000"/>
        <w:sz w:val="18"/>
        <w:szCs w:val="18"/>
      </w:rPr>
    </w:pPr>
  </w:p>
  <w:p w:rsidR="00667420" w:rsidRDefault="006674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879" w:rsidRDefault="000D6879" w:rsidP="00A45C23">
      <w:pPr>
        <w:spacing w:after="0" w:line="240" w:lineRule="auto"/>
      </w:pPr>
      <w:r>
        <w:separator/>
      </w:r>
    </w:p>
  </w:footnote>
  <w:footnote w:type="continuationSeparator" w:id="0">
    <w:p w:rsidR="000D6879" w:rsidRDefault="000D6879" w:rsidP="00A45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0" w:rsidRDefault="00667420" w:rsidP="00A45C2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artCBC3"/>
      </v:shape>
    </w:pict>
  </w:numPicBullet>
  <w:abstractNum w:abstractNumId="0">
    <w:nsid w:val="0000000E"/>
    <w:multiLevelType w:val="multilevel"/>
    <w:tmpl w:val="0000000E"/>
    <w:lvl w:ilvl="0">
      <w:start w:val="1"/>
      <w:numFmt w:val="bullet"/>
      <w:lvlText w:val=""/>
      <w:lvlJc w:val="left"/>
      <w:pPr>
        <w:tabs>
          <w:tab w:val="num" w:pos="720"/>
        </w:tabs>
        <w:ind w:left="720" w:hanging="360"/>
      </w:pPr>
      <w:rPr>
        <w:rFonts w:ascii="Symbol" w:hAnsi="Symbol" w:hint="default"/>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F"/>
    <w:multiLevelType w:val="multilevel"/>
    <w:tmpl w:val="0000000F"/>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00000014"/>
    <w:multiLevelType w:val="multilevel"/>
    <w:tmpl w:val="0000001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0711431E"/>
    <w:multiLevelType w:val="hybridMultilevel"/>
    <w:tmpl w:val="41BC3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7713AD"/>
    <w:multiLevelType w:val="hybridMultilevel"/>
    <w:tmpl w:val="17BCFD88"/>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C2824"/>
    <w:multiLevelType w:val="hybridMultilevel"/>
    <w:tmpl w:val="370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022E8"/>
    <w:multiLevelType w:val="multilevel"/>
    <w:tmpl w:val="CB122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9435E1"/>
    <w:multiLevelType w:val="hybridMultilevel"/>
    <w:tmpl w:val="82B8519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nsid w:val="165E4309"/>
    <w:multiLevelType w:val="hybridMultilevel"/>
    <w:tmpl w:val="F70AE11E"/>
    <w:lvl w:ilvl="0" w:tplc="08090001">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7862FDE"/>
    <w:multiLevelType w:val="hybridMultilevel"/>
    <w:tmpl w:val="25A0C80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246B22"/>
    <w:multiLevelType w:val="hybridMultilevel"/>
    <w:tmpl w:val="8214BA7A"/>
    <w:lvl w:ilvl="0" w:tplc="08090001">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C5F2236"/>
    <w:multiLevelType w:val="hybridMultilevel"/>
    <w:tmpl w:val="76484212"/>
    <w:lvl w:ilvl="0" w:tplc="04090001">
      <w:start w:val="1"/>
      <w:numFmt w:val="bullet"/>
      <w:lvlText w:val=""/>
      <w:lvlJc w:val="left"/>
      <w:pPr>
        <w:tabs>
          <w:tab w:val="num" w:pos="504"/>
        </w:tabs>
        <w:ind w:left="504" w:hanging="360"/>
      </w:pPr>
      <w:rPr>
        <w:rFonts w:ascii="Symbol" w:hAnsi="Symbol" w:hint="default"/>
      </w:rPr>
    </w:lvl>
    <w:lvl w:ilvl="1" w:tplc="04090019">
      <w:start w:val="1"/>
      <w:numFmt w:val="lowerLetter"/>
      <w:lvlText w:val="%2."/>
      <w:lvlJc w:val="left"/>
      <w:pPr>
        <w:tabs>
          <w:tab w:val="num" w:pos="1224"/>
        </w:tabs>
        <w:ind w:left="1224" w:hanging="360"/>
      </w:pPr>
      <w:rPr>
        <w:rFonts w:cs="Times New Roman"/>
      </w:rPr>
    </w:lvl>
    <w:lvl w:ilvl="2" w:tplc="0409001B">
      <w:start w:val="1"/>
      <w:numFmt w:val="lowerRoman"/>
      <w:lvlText w:val="%3."/>
      <w:lvlJc w:val="right"/>
      <w:pPr>
        <w:tabs>
          <w:tab w:val="num" w:pos="1944"/>
        </w:tabs>
        <w:ind w:left="1944" w:hanging="180"/>
      </w:pPr>
      <w:rPr>
        <w:rFonts w:cs="Times New Roman"/>
      </w:rPr>
    </w:lvl>
    <w:lvl w:ilvl="3" w:tplc="0409000F">
      <w:start w:val="1"/>
      <w:numFmt w:val="decimal"/>
      <w:lvlText w:val="%4."/>
      <w:lvlJc w:val="left"/>
      <w:pPr>
        <w:tabs>
          <w:tab w:val="num" w:pos="2664"/>
        </w:tabs>
        <w:ind w:left="2664" w:hanging="360"/>
      </w:pPr>
      <w:rPr>
        <w:rFonts w:cs="Times New Roman"/>
      </w:rPr>
    </w:lvl>
    <w:lvl w:ilvl="4" w:tplc="04090019">
      <w:start w:val="1"/>
      <w:numFmt w:val="lowerLetter"/>
      <w:lvlText w:val="%5."/>
      <w:lvlJc w:val="left"/>
      <w:pPr>
        <w:tabs>
          <w:tab w:val="num" w:pos="3384"/>
        </w:tabs>
        <w:ind w:left="3384" w:hanging="360"/>
      </w:pPr>
      <w:rPr>
        <w:rFonts w:cs="Times New Roman"/>
      </w:rPr>
    </w:lvl>
    <w:lvl w:ilvl="5" w:tplc="0409001B">
      <w:start w:val="1"/>
      <w:numFmt w:val="lowerRoman"/>
      <w:lvlText w:val="%6."/>
      <w:lvlJc w:val="right"/>
      <w:pPr>
        <w:tabs>
          <w:tab w:val="num" w:pos="4104"/>
        </w:tabs>
        <w:ind w:left="4104" w:hanging="180"/>
      </w:pPr>
      <w:rPr>
        <w:rFonts w:cs="Times New Roman"/>
      </w:rPr>
    </w:lvl>
    <w:lvl w:ilvl="6" w:tplc="0409000F">
      <w:start w:val="1"/>
      <w:numFmt w:val="decimal"/>
      <w:lvlText w:val="%7."/>
      <w:lvlJc w:val="left"/>
      <w:pPr>
        <w:tabs>
          <w:tab w:val="num" w:pos="4824"/>
        </w:tabs>
        <w:ind w:left="4824" w:hanging="360"/>
      </w:pPr>
      <w:rPr>
        <w:rFonts w:cs="Times New Roman"/>
      </w:rPr>
    </w:lvl>
    <w:lvl w:ilvl="7" w:tplc="04090019">
      <w:start w:val="1"/>
      <w:numFmt w:val="lowerLetter"/>
      <w:lvlText w:val="%8."/>
      <w:lvlJc w:val="left"/>
      <w:pPr>
        <w:tabs>
          <w:tab w:val="num" w:pos="5544"/>
        </w:tabs>
        <w:ind w:left="5544" w:hanging="360"/>
      </w:pPr>
      <w:rPr>
        <w:rFonts w:cs="Times New Roman"/>
      </w:rPr>
    </w:lvl>
    <w:lvl w:ilvl="8" w:tplc="0409001B">
      <w:start w:val="1"/>
      <w:numFmt w:val="lowerRoman"/>
      <w:lvlText w:val="%9."/>
      <w:lvlJc w:val="right"/>
      <w:pPr>
        <w:tabs>
          <w:tab w:val="num" w:pos="6264"/>
        </w:tabs>
        <w:ind w:left="6264" w:hanging="180"/>
      </w:pPr>
      <w:rPr>
        <w:rFonts w:cs="Times New Roman"/>
      </w:rPr>
    </w:lvl>
  </w:abstractNum>
  <w:abstractNum w:abstractNumId="12">
    <w:nsid w:val="246F5D8C"/>
    <w:multiLevelType w:val="hybridMultilevel"/>
    <w:tmpl w:val="FE883A00"/>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031B07"/>
    <w:multiLevelType w:val="hybridMultilevel"/>
    <w:tmpl w:val="4438937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C25251"/>
    <w:multiLevelType w:val="hybridMultilevel"/>
    <w:tmpl w:val="5D6EA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6D03DA"/>
    <w:multiLevelType w:val="multilevel"/>
    <w:tmpl w:val="CE62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65008A"/>
    <w:multiLevelType w:val="hybridMultilevel"/>
    <w:tmpl w:val="9EBC30C0"/>
    <w:lvl w:ilvl="0" w:tplc="15443A78">
      <w:numFmt w:val="bullet"/>
      <w:lvlText w:val=""/>
      <w:lvlJc w:val="left"/>
      <w:pPr>
        <w:ind w:left="675" w:hanging="360"/>
      </w:pPr>
      <w:rPr>
        <w:rFonts w:ascii="Symbol" w:eastAsiaTheme="minorHAnsi" w:hAnsi="Symbol" w:cs="Tahoma"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7">
    <w:nsid w:val="48CB45E2"/>
    <w:multiLevelType w:val="multilevel"/>
    <w:tmpl w:val="7F2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43620D"/>
    <w:multiLevelType w:val="multilevel"/>
    <w:tmpl w:val="A40CEFD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A51570"/>
    <w:multiLevelType w:val="hybridMultilevel"/>
    <w:tmpl w:val="217C17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0E400A6"/>
    <w:multiLevelType w:val="multilevel"/>
    <w:tmpl w:val="182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3C6D23"/>
    <w:multiLevelType w:val="hybridMultilevel"/>
    <w:tmpl w:val="43800618"/>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
    <w:nsid w:val="5D9C6139"/>
    <w:multiLevelType w:val="hybridMultilevel"/>
    <w:tmpl w:val="143CA65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3">
    <w:nsid w:val="63DB1608"/>
    <w:multiLevelType w:val="hybridMultilevel"/>
    <w:tmpl w:val="CC92BBB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296"/>
        </w:tabs>
        <w:ind w:left="1296" w:hanging="360"/>
      </w:pPr>
      <w:rPr>
        <w:rFonts w:ascii="Symbol" w:hAnsi="Symbol"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4">
    <w:nsid w:val="69994F56"/>
    <w:multiLevelType w:val="multilevel"/>
    <w:tmpl w:val="C06C7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A247E7"/>
    <w:multiLevelType w:val="hybridMultilevel"/>
    <w:tmpl w:val="2E96AFE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B166CBD"/>
    <w:multiLevelType w:val="hybridMultilevel"/>
    <w:tmpl w:val="A48A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481C5F"/>
    <w:multiLevelType w:val="hybridMultilevel"/>
    <w:tmpl w:val="6278F262"/>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nsid w:val="71214C3D"/>
    <w:multiLevelType w:val="multilevel"/>
    <w:tmpl w:val="064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E235B1"/>
    <w:multiLevelType w:val="hybridMultilevel"/>
    <w:tmpl w:val="1B862FF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30">
    <w:nsid w:val="7DFA3C90"/>
    <w:multiLevelType w:val="multilevel"/>
    <w:tmpl w:val="22AA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9"/>
  </w:num>
  <w:num w:numId="3">
    <w:abstractNumId w:val="24"/>
  </w:num>
  <w:num w:numId="4">
    <w:abstractNumId w:val="30"/>
  </w:num>
  <w:num w:numId="5">
    <w:abstractNumId w:val="6"/>
  </w:num>
  <w:num w:numId="6">
    <w:abstractNumId w:val="28"/>
  </w:num>
  <w:num w:numId="7">
    <w:abstractNumId w:val="17"/>
  </w:num>
  <w:num w:numId="8">
    <w:abstractNumId w:val="20"/>
  </w:num>
  <w:num w:numId="9">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10"/>
  </w:num>
  <w:num w:numId="12">
    <w:abstractNumId w:val="18"/>
  </w:num>
  <w:num w:numId="13">
    <w:abstractNumId w:val="9"/>
  </w:num>
  <w:num w:numId="14">
    <w:abstractNumId w:val="27"/>
  </w:num>
  <w:num w:numId="15">
    <w:abstractNumId w:val="21"/>
  </w:num>
  <w:num w:numId="16">
    <w:abstractNumId w:val="11"/>
  </w:num>
  <w:num w:numId="17">
    <w:abstractNumId w:val="29"/>
  </w:num>
  <w:num w:numId="18">
    <w:abstractNumId w:val="23"/>
  </w:num>
  <w:num w:numId="19">
    <w:abstractNumId w:val="12"/>
  </w:num>
  <w:num w:numId="20">
    <w:abstractNumId w:val="13"/>
  </w:num>
  <w:num w:numId="21">
    <w:abstractNumId w:val="4"/>
  </w:num>
  <w:num w:numId="22">
    <w:abstractNumId w:val="26"/>
  </w:num>
  <w:num w:numId="23">
    <w:abstractNumId w:val="14"/>
  </w:num>
  <w:num w:numId="24">
    <w:abstractNumId w:val="16"/>
  </w:num>
  <w:num w:numId="25">
    <w:abstractNumId w:val="3"/>
  </w:num>
  <w:num w:numId="26">
    <w:abstractNumId w:val="5"/>
  </w:num>
  <w:num w:numId="2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2"/>
  </w:num>
  <w:num w:numId="30">
    <w:abstractNumId w:val="0"/>
  </w:num>
  <w:num w:numId="31">
    <w:abstractNumId w:val="22"/>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2D1750"/>
    <w:rsid w:val="0001222E"/>
    <w:rsid w:val="00047D86"/>
    <w:rsid w:val="00062E34"/>
    <w:rsid w:val="000640D0"/>
    <w:rsid w:val="00086D02"/>
    <w:rsid w:val="00093B5B"/>
    <w:rsid w:val="000A76B8"/>
    <w:rsid w:val="000A7857"/>
    <w:rsid w:val="000B412D"/>
    <w:rsid w:val="000D0979"/>
    <w:rsid w:val="000D52CA"/>
    <w:rsid w:val="000D6879"/>
    <w:rsid w:val="000E6EDE"/>
    <w:rsid w:val="000E7B0B"/>
    <w:rsid w:val="000F4F67"/>
    <w:rsid w:val="001020FB"/>
    <w:rsid w:val="0010781B"/>
    <w:rsid w:val="00111EFA"/>
    <w:rsid w:val="001214F4"/>
    <w:rsid w:val="00125CB0"/>
    <w:rsid w:val="001346B1"/>
    <w:rsid w:val="00134769"/>
    <w:rsid w:val="0013693C"/>
    <w:rsid w:val="00136EBD"/>
    <w:rsid w:val="0015501C"/>
    <w:rsid w:val="001559A5"/>
    <w:rsid w:val="00160EBB"/>
    <w:rsid w:val="00161316"/>
    <w:rsid w:val="00161397"/>
    <w:rsid w:val="00167936"/>
    <w:rsid w:val="00171531"/>
    <w:rsid w:val="00174A36"/>
    <w:rsid w:val="0017584F"/>
    <w:rsid w:val="001855FE"/>
    <w:rsid w:val="00195499"/>
    <w:rsid w:val="001A3BDD"/>
    <w:rsid w:val="001A6FDF"/>
    <w:rsid w:val="001B15EF"/>
    <w:rsid w:val="001B2B59"/>
    <w:rsid w:val="001C5BFD"/>
    <w:rsid w:val="001D3F8E"/>
    <w:rsid w:val="001D4BEB"/>
    <w:rsid w:val="001E64E3"/>
    <w:rsid w:val="001F102E"/>
    <w:rsid w:val="00206E3E"/>
    <w:rsid w:val="00221598"/>
    <w:rsid w:val="00225A43"/>
    <w:rsid w:val="00233A08"/>
    <w:rsid w:val="0024285E"/>
    <w:rsid w:val="00243665"/>
    <w:rsid w:val="002507F6"/>
    <w:rsid w:val="002510FB"/>
    <w:rsid w:val="002518BF"/>
    <w:rsid w:val="00252B1D"/>
    <w:rsid w:val="00254969"/>
    <w:rsid w:val="00256848"/>
    <w:rsid w:val="002739FF"/>
    <w:rsid w:val="00285F7E"/>
    <w:rsid w:val="002905CE"/>
    <w:rsid w:val="002944E2"/>
    <w:rsid w:val="002B0A88"/>
    <w:rsid w:val="002B37D5"/>
    <w:rsid w:val="002C384C"/>
    <w:rsid w:val="002C4704"/>
    <w:rsid w:val="002C78AE"/>
    <w:rsid w:val="002D1750"/>
    <w:rsid w:val="002E5B86"/>
    <w:rsid w:val="002F5577"/>
    <w:rsid w:val="002F5747"/>
    <w:rsid w:val="00300DDD"/>
    <w:rsid w:val="00310151"/>
    <w:rsid w:val="0032271F"/>
    <w:rsid w:val="00327669"/>
    <w:rsid w:val="00331AC8"/>
    <w:rsid w:val="00335908"/>
    <w:rsid w:val="00341322"/>
    <w:rsid w:val="003536EE"/>
    <w:rsid w:val="00354B77"/>
    <w:rsid w:val="0035667E"/>
    <w:rsid w:val="00371CE8"/>
    <w:rsid w:val="00376DD7"/>
    <w:rsid w:val="0037715B"/>
    <w:rsid w:val="0038291F"/>
    <w:rsid w:val="00384E56"/>
    <w:rsid w:val="00386D66"/>
    <w:rsid w:val="00387942"/>
    <w:rsid w:val="00390951"/>
    <w:rsid w:val="00397B81"/>
    <w:rsid w:val="003A31E0"/>
    <w:rsid w:val="003C20A8"/>
    <w:rsid w:val="003E3944"/>
    <w:rsid w:val="003E3D06"/>
    <w:rsid w:val="003F00C7"/>
    <w:rsid w:val="0040787E"/>
    <w:rsid w:val="00413371"/>
    <w:rsid w:val="004239C4"/>
    <w:rsid w:val="00424C81"/>
    <w:rsid w:val="004321B5"/>
    <w:rsid w:val="00432737"/>
    <w:rsid w:val="00433044"/>
    <w:rsid w:val="00440230"/>
    <w:rsid w:val="00442C51"/>
    <w:rsid w:val="0045291D"/>
    <w:rsid w:val="0045554C"/>
    <w:rsid w:val="00464DE8"/>
    <w:rsid w:val="00466742"/>
    <w:rsid w:val="004755FD"/>
    <w:rsid w:val="00475F6C"/>
    <w:rsid w:val="00476C84"/>
    <w:rsid w:val="00487DEB"/>
    <w:rsid w:val="00487FE0"/>
    <w:rsid w:val="004959AB"/>
    <w:rsid w:val="004B0904"/>
    <w:rsid w:val="004B445A"/>
    <w:rsid w:val="004C3DFD"/>
    <w:rsid w:val="004C7420"/>
    <w:rsid w:val="004D2DAD"/>
    <w:rsid w:val="004D40D0"/>
    <w:rsid w:val="004D75DD"/>
    <w:rsid w:val="004E39B3"/>
    <w:rsid w:val="004E79BA"/>
    <w:rsid w:val="004F73F1"/>
    <w:rsid w:val="004F7E83"/>
    <w:rsid w:val="0050180C"/>
    <w:rsid w:val="005076A5"/>
    <w:rsid w:val="0051047C"/>
    <w:rsid w:val="0051162F"/>
    <w:rsid w:val="00523CDA"/>
    <w:rsid w:val="0054037E"/>
    <w:rsid w:val="0055093E"/>
    <w:rsid w:val="005538ED"/>
    <w:rsid w:val="0055738F"/>
    <w:rsid w:val="0056138D"/>
    <w:rsid w:val="00562595"/>
    <w:rsid w:val="00572FA9"/>
    <w:rsid w:val="00573003"/>
    <w:rsid w:val="00581339"/>
    <w:rsid w:val="00590A2C"/>
    <w:rsid w:val="005968E6"/>
    <w:rsid w:val="005A1699"/>
    <w:rsid w:val="005A1DD7"/>
    <w:rsid w:val="005A2125"/>
    <w:rsid w:val="005A6473"/>
    <w:rsid w:val="005C0A42"/>
    <w:rsid w:val="005C23D2"/>
    <w:rsid w:val="005C3141"/>
    <w:rsid w:val="005C386F"/>
    <w:rsid w:val="005D7972"/>
    <w:rsid w:val="005D7ACD"/>
    <w:rsid w:val="00610FD2"/>
    <w:rsid w:val="00616B6A"/>
    <w:rsid w:val="006174B0"/>
    <w:rsid w:val="00620663"/>
    <w:rsid w:val="0063170A"/>
    <w:rsid w:val="00636740"/>
    <w:rsid w:val="00640DF4"/>
    <w:rsid w:val="0065038B"/>
    <w:rsid w:val="006640B7"/>
    <w:rsid w:val="00667420"/>
    <w:rsid w:val="00670E34"/>
    <w:rsid w:val="0067461B"/>
    <w:rsid w:val="0067624E"/>
    <w:rsid w:val="006829E6"/>
    <w:rsid w:val="00684B25"/>
    <w:rsid w:val="006862C9"/>
    <w:rsid w:val="00690E28"/>
    <w:rsid w:val="00691CB8"/>
    <w:rsid w:val="006A0CE2"/>
    <w:rsid w:val="006B2011"/>
    <w:rsid w:val="006B4A18"/>
    <w:rsid w:val="006B54F0"/>
    <w:rsid w:val="006B61F7"/>
    <w:rsid w:val="006B7238"/>
    <w:rsid w:val="006C17BA"/>
    <w:rsid w:val="006C4884"/>
    <w:rsid w:val="006C70BB"/>
    <w:rsid w:val="006E593E"/>
    <w:rsid w:val="006E6304"/>
    <w:rsid w:val="006E6EDE"/>
    <w:rsid w:val="00702D76"/>
    <w:rsid w:val="00706695"/>
    <w:rsid w:val="0070690E"/>
    <w:rsid w:val="00717695"/>
    <w:rsid w:val="00720C61"/>
    <w:rsid w:val="00730313"/>
    <w:rsid w:val="00731801"/>
    <w:rsid w:val="00752A14"/>
    <w:rsid w:val="00753A14"/>
    <w:rsid w:val="00762B63"/>
    <w:rsid w:val="00766DCC"/>
    <w:rsid w:val="00771546"/>
    <w:rsid w:val="0079117B"/>
    <w:rsid w:val="007943C7"/>
    <w:rsid w:val="007A0DC9"/>
    <w:rsid w:val="007A17CF"/>
    <w:rsid w:val="007A2658"/>
    <w:rsid w:val="007A7BEF"/>
    <w:rsid w:val="007B11E8"/>
    <w:rsid w:val="007C0D42"/>
    <w:rsid w:val="007C35DC"/>
    <w:rsid w:val="007C74D9"/>
    <w:rsid w:val="007D4E18"/>
    <w:rsid w:val="007D7112"/>
    <w:rsid w:val="007D7327"/>
    <w:rsid w:val="007E6250"/>
    <w:rsid w:val="007E7B26"/>
    <w:rsid w:val="007F08E0"/>
    <w:rsid w:val="007F1C6D"/>
    <w:rsid w:val="007F228E"/>
    <w:rsid w:val="007F62DC"/>
    <w:rsid w:val="0080288D"/>
    <w:rsid w:val="00804736"/>
    <w:rsid w:val="0080664C"/>
    <w:rsid w:val="00810716"/>
    <w:rsid w:val="00813FC4"/>
    <w:rsid w:val="00814DF7"/>
    <w:rsid w:val="0082235D"/>
    <w:rsid w:val="008365E2"/>
    <w:rsid w:val="00865F59"/>
    <w:rsid w:val="00866219"/>
    <w:rsid w:val="008774C4"/>
    <w:rsid w:val="00877874"/>
    <w:rsid w:val="00885867"/>
    <w:rsid w:val="00896D39"/>
    <w:rsid w:val="008A6436"/>
    <w:rsid w:val="008A7284"/>
    <w:rsid w:val="008C36B3"/>
    <w:rsid w:val="008E0CB9"/>
    <w:rsid w:val="008E786B"/>
    <w:rsid w:val="008F78CE"/>
    <w:rsid w:val="00901642"/>
    <w:rsid w:val="00911AAF"/>
    <w:rsid w:val="009155AE"/>
    <w:rsid w:val="009160BE"/>
    <w:rsid w:val="00916843"/>
    <w:rsid w:val="00923277"/>
    <w:rsid w:val="00926D50"/>
    <w:rsid w:val="0092742D"/>
    <w:rsid w:val="00930A9A"/>
    <w:rsid w:val="00937250"/>
    <w:rsid w:val="009431E7"/>
    <w:rsid w:val="009529C0"/>
    <w:rsid w:val="00955A84"/>
    <w:rsid w:val="00966994"/>
    <w:rsid w:val="00971844"/>
    <w:rsid w:val="00971C17"/>
    <w:rsid w:val="0098227F"/>
    <w:rsid w:val="00982E68"/>
    <w:rsid w:val="00986367"/>
    <w:rsid w:val="00986B44"/>
    <w:rsid w:val="00994EAE"/>
    <w:rsid w:val="009951A6"/>
    <w:rsid w:val="009A028F"/>
    <w:rsid w:val="009A2644"/>
    <w:rsid w:val="009B17EB"/>
    <w:rsid w:val="009B6E80"/>
    <w:rsid w:val="009C0CDC"/>
    <w:rsid w:val="009C36B5"/>
    <w:rsid w:val="009C5286"/>
    <w:rsid w:val="009D0F69"/>
    <w:rsid w:val="009D35D1"/>
    <w:rsid w:val="009D7EA6"/>
    <w:rsid w:val="009E2D91"/>
    <w:rsid w:val="009E351F"/>
    <w:rsid w:val="009E416E"/>
    <w:rsid w:val="009F2D2E"/>
    <w:rsid w:val="009F50E3"/>
    <w:rsid w:val="009F6570"/>
    <w:rsid w:val="00A15D8B"/>
    <w:rsid w:val="00A245D3"/>
    <w:rsid w:val="00A25BD3"/>
    <w:rsid w:val="00A27335"/>
    <w:rsid w:val="00A448FE"/>
    <w:rsid w:val="00A44BD6"/>
    <w:rsid w:val="00A45878"/>
    <w:rsid w:val="00A45C23"/>
    <w:rsid w:val="00A5383E"/>
    <w:rsid w:val="00A5385E"/>
    <w:rsid w:val="00A5596B"/>
    <w:rsid w:val="00A56F56"/>
    <w:rsid w:val="00A57940"/>
    <w:rsid w:val="00A710D3"/>
    <w:rsid w:val="00A736A4"/>
    <w:rsid w:val="00A73C1C"/>
    <w:rsid w:val="00A75E30"/>
    <w:rsid w:val="00A771C4"/>
    <w:rsid w:val="00A87312"/>
    <w:rsid w:val="00A92C7F"/>
    <w:rsid w:val="00A93919"/>
    <w:rsid w:val="00A951A5"/>
    <w:rsid w:val="00AA0D0B"/>
    <w:rsid w:val="00AA13CC"/>
    <w:rsid w:val="00AA2635"/>
    <w:rsid w:val="00AA4B96"/>
    <w:rsid w:val="00AA671D"/>
    <w:rsid w:val="00AA7D0C"/>
    <w:rsid w:val="00AB232B"/>
    <w:rsid w:val="00AB6D8A"/>
    <w:rsid w:val="00AC4708"/>
    <w:rsid w:val="00AD1E03"/>
    <w:rsid w:val="00AD5869"/>
    <w:rsid w:val="00AE1483"/>
    <w:rsid w:val="00AE21E1"/>
    <w:rsid w:val="00AE3685"/>
    <w:rsid w:val="00AF3216"/>
    <w:rsid w:val="00B02259"/>
    <w:rsid w:val="00B07644"/>
    <w:rsid w:val="00B15CB0"/>
    <w:rsid w:val="00B2470C"/>
    <w:rsid w:val="00B25EB6"/>
    <w:rsid w:val="00B27314"/>
    <w:rsid w:val="00B27357"/>
    <w:rsid w:val="00B45E25"/>
    <w:rsid w:val="00B55D28"/>
    <w:rsid w:val="00B739A7"/>
    <w:rsid w:val="00B80225"/>
    <w:rsid w:val="00B85031"/>
    <w:rsid w:val="00B90E98"/>
    <w:rsid w:val="00B94608"/>
    <w:rsid w:val="00BA77BE"/>
    <w:rsid w:val="00BB06EA"/>
    <w:rsid w:val="00BB6CDC"/>
    <w:rsid w:val="00BB7832"/>
    <w:rsid w:val="00BC0622"/>
    <w:rsid w:val="00BC5CAF"/>
    <w:rsid w:val="00BF2F30"/>
    <w:rsid w:val="00BF3D49"/>
    <w:rsid w:val="00BF6820"/>
    <w:rsid w:val="00C012E1"/>
    <w:rsid w:val="00C01E89"/>
    <w:rsid w:val="00C07410"/>
    <w:rsid w:val="00C15704"/>
    <w:rsid w:val="00C35E08"/>
    <w:rsid w:val="00C442A7"/>
    <w:rsid w:val="00C545D5"/>
    <w:rsid w:val="00C72AC3"/>
    <w:rsid w:val="00C77EC0"/>
    <w:rsid w:val="00C96686"/>
    <w:rsid w:val="00CA5308"/>
    <w:rsid w:val="00CA7D33"/>
    <w:rsid w:val="00CB16AB"/>
    <w:rsid w:val="00CB34CE"/>
    <w:rsid w:val="00CB44C8"/>
    <w:rsid w:val="00CC3BD2"/>
    <w:rsid w:val="00CC66B2"/>
    <w:rsid w:val="00CD1EEC"/>
    <w:rsid w:val="00CE0FEE"/>
    <w:rsid w:val="00CF7D86"/>
    <w:rsid w:val="00D05743"/>
    <w:rsid w:val="00D1765E"/>
    <w:rsid w:val="00D4723B"/>
    <w:rsid w:val="00D55063"/>
    <w:rsid w:val="00D6260D"/>
    <w:rsid w:val="00D648F9"/>
    <w:rsid w:val="00D66052"/>
    <w:rsid w:val="00D70A96"/>
    <w:rsid w:val="00D7344E"/>
    <w:rsid w:val="00D87CAD"/>
    <w:rsid w:val="00D9020F"/>
    <w:rsid w:val="00DA57A7"/>
    <w:rsid w:val="00DB111F"/>
    <w:rsid w:val="00DB5D80"/>
    <w:rsid w:val="00DE0892"/>
    <w:rsid w:val="00DE0B2B"/>
    <w:rsid w:val="00DF2A00"/>
    <w:rsid w:val="00E04009"/>
    <w:rsid w:val="00E04AF3"/>
    <w:rsid w:val="00E1200A"/>
    <w:rsid w:val="00E1597B"/>
    <w:rsid w:val="00E15FD4"/>
    <w:rsid w:val="00E27822"/>
    <w:rsid w:val="00E308B1"/>
    <w:rsid w:val="00E31C7F"/>
    <w:rsid w:val="00E341EE"/>
    <w:rsid w:val="00E46C40"/>
    <w:rsid w:val="00E513E3"/>
    <w:rsid w:val="00E52D55"/>
    <w:rsid w:val="00E6049F"/>
    <w:rsid w:val="00E662E7"/>
    <w:rsid w:val="00E67F4C"/>
    <w:rsid w:val="00E83CAB"/>
    <w:rsid w:val="00E866C4"/>
    <w:rsid w:val="00E9009F"/>
    <w:rsid w:val="00E968EC"/>
    <w:rsid w:val="00EA1587"/>
    <w:rsid w:val="00EA61C3"/>
    <w:rsid w:val="00EC72EC"/>
    <w:rsid w:val="00ED1F40"/>
    <w:rsid w:val="00ED31AB"/>
    <w:rsid w:val="00ED3D13"/>
    <w:rsid w:val="00ED54E5"/>
    <w:rsid w:val="00EF1523"/>
    <w:rsid w:val="00F0317E"/>
    <w:rsid w:val="00F204E9"/>
    <w:rsid w:val="00F23C92"/>
    <w:rsid w:val="00F25E44"/>
    <w:rsid w:val="00F25F95"/>
    <w:rsid w:val="00F31293"/>
    <w:rsid w:val="00F343C3"/>
    <w:rsid w:val="00F35A01"/>
    <w:rsid w:val="00F4282E"/>
    <w:rsid w:val="00F430F0"/>
    <w:rsid w:val="00F47D94"/>
    <w:rsid w:val="00F5246B"/>
    <w:rsid w:val="00F54534"/>
    <w:rsid w:val="00F557A1"/>
    <w:rsid w:val="00F62AE3"/>
    <w:rsid w:val="00F631F1"/>
    <w:rsid w:val="00F6737E"/>
    <w:rsid w:val="00F721A5"/>
    <w:rsid w:val="00F7527E"/>
    <w:rsid w:val="00F7603B"/>
    <w:rsid w:val="00F84706"/>
    <w:rsid w:val="00F91F50"/>
    <w:rsid w:val="00FA1FC3"/>
    <w:rsid w:val="00FA4A44"/>
    <w:rsid w:val="00FA6191"/>
    <w:rsid w:val="00FB06D0"/>
    <w:rsid w:val="00FB4D9B"/>
    <w:rsid w:val="00FE48FA"/>
    <w:rsid w:val="00FE7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01C"/>
  </w:style>
  <w:style w:type="paragraph" w:styleId="Heading1">
    <w:name w:val="heading 1"/>
    <w:basedOn w:val="Normal"/>
    <w:next w:val="Normal"/>
    <w:link w:val="Heading1Char"/>
    <w:uiPriority w:val="9"/>
    <w:qFormat/>
    <w:rsid w:val="00BC5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7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45C23"/>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5C23"/>
    <w:pPr>
      <w:tabs>
        <w:tab w:val="center" w:pos="4680"/>
        <w:tab w:val="right" w:pos="9360"/>
      </w:tabs>
      <w:spacing w:after="0" w:line="240" w:lineRule="auto"/>
    </w:pPr>
  </w:style>
  <w:style w:type="character" w:customStyle="1" w:styleId="HeaderChar">
    <w:name w:val="Header Char"/>
    <w:basedOn w:val="DefaultParagraphFont"/>
    <w:link w:val="Header"/>
    <w:rsid w:val="00A45C23"/>
  </w:style>
  <w:style w:type="paragraph" w:styleId="Footer">
    <w:name w:val="footer"/>
    <w:basedOn w:val="Normal"/>
    <w:link w:val="FooterChar"/>
    <w:uiPriority w:val="99"/>
    <w:unhideWhenUsed/>
    <w:rsid w:val="00A4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23"/>
  </w:style>
  <w:style w:type="paragraph" w:styleId="BalloonText">
    <w:name w:val="Balloon Text"/>
    <w:basedOn w:val="Normal"/>
    <w:link w:val="BalloonTextChar"/>
    <w:uiPriority w:val="99"/>
    <w:semiHidden/>
    <w:unhideWhenUsed/>
    <w:rsid w:val="00A45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C23"/>
    <w:rPr>
      <w:rFonts w:ascii="Tahoma" w:hAnsi="Tahoma" w:cs="Tahoma"/>
      <w:sz w:val="16"/>
      <w:szCs w:val="16"/>
    </w:rPr>
  </w:style>
  <w:style w:type="character" w:customStyle="1" w:styleId="Heading3Char">
    <w:name w:val="Heading 3 Char"/>
    <w:basedOn w:val="DefaultParagraphFont"/>
    <w:link w:val="Heading3"/>
    <w:semiHidden/>
    <w:rsid w:val="00A45C23"/>
    <w:rPr>
      <w:rFonts w:ascii="Cambria" w:eastAsia="Times New Roman" w:hAnsi="Cambria" w:cs="Times New Roman"/>
      <w:b/>
      <w:bCs/>
      <w:sz w:val="26"/>
      <w:szCs w:val="26"/>
    </w:rPr>
  </w:style>
  <w:style w:type="paragraph" w:styleId="NoSpacing">
    <w:name w:val="No Spacing"/>
    <w:link w:val="NoSpacingChar"/>
    <w:qFormat/>
    <w:rsid w:val="00A45C23"/>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A45C23"/>
    <w:rPr>
      <w:rFonts w:ascii="Calibri" w:eastAsia="Times New Roman" w:hAnsi="Calibri" w:cs="Times New Roman"/>
      <w:lang w:eastAsia="ja-JP"/>
    </w:rPr>
  </w:style>
  <w:style w:type="character" w:styleId="Strong">
    <w:name w:val="Strong"/>
    <w:qFormat/>
    <w:rsid w:val="00A45C23"/>
    <w:rPr>
      <w:b/>
      <w:bCs/>
    </w:rPr>
  </w:style>
  <w:style w:type="character" w:customStyle="1" w:styleId="rupeesign1">
    <w:name w:val="rupeesign1"/>
    <w:rsid w:val="00A45C23"/>
    <w:rPr>
      <w:rFonts w:ascii="WebRupee" w:hAnsi="WebRupee" w:hint="default"/>
    </w:rPr>
  </w:style>
  <w:style w:type="character" w:customStyle="1" w:styleId="f12">
    <w:name w:val="f12"/>
    <w:rsid w:val="00A45C23"/>
  </w:style>
  <w:style w:type="paragraph" w:styleId="NormalWeb">
    <w:name w:val="Normal (Web)"/>
    <w:basedOn w:val="Normal"/>
    <w:uiPriority w:val="99"/>
    <w:unhideWhenUsed/>
    <w:rsid w:val="00BC5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5CA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04AF3"/>
  </w:style>
  <w:style w:type="paragraph" w:styleId="ListParagraph">
    <w:name w:val="List Paragraph"/>
    <w:basedOn w:val="Normal"/>
    <w:uiPriority w:val="34"/>
    <w:qFormat/>
    <w:rsid w:val="00B80225"/>
    <w:pPr>
      <w:ind w:left="720"/>
      <w:contextualSpacing/>
    </w:pPr>
  </w:style>
  <w:style w:type="character" w:customStyle="1" w:styleId="Heading2Char">
    <w:name w:val="Heading 2 Char"/>
    <w:basedOn w:val="DefaultParagraphFont"/>
    <w:link w:val="Heading2"/>
    <w:uiPriority w:val="9"/>
    <w:semiHidden/>
    <w:rsid w:val="008A7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7420"/>
    <w:rPr>
      <w:color w:val="0000FF" w:themeColor="hyperlink"/>
      <w:u w:val="single"/>
    </w:rPr>
  </w:style>
  <w:style w:type="paragraph" w:styleId="PlainText">
    <w:name w:val="Plain Text"/>
    <w:basedOn w:val="Normal"/>
    <w:link w:val="PlainTextChar"/>
    <w:rsid w:val="00877874"/>
    <w:pPr>
      <w:spacing w:after="0" w:line="240" w:lineRule="auto"/>
    </w:pPr>
    <w:rPr>
      <w:rFonts w:ascii="Tahoma" w:eastAsia="Times New Roman" w:hAnsi="Tahoma" w:cs="Tahoma"/>
      <w:sz w:val="21"/>
      <w:szCs w:val="21"/>
    </w:rPr>
  </w:style>
  <w:style w:type="character" w:customStyle="1" w:styleId="PlainTextChar">
    <w:name w:val="Plain Text Char"/>
    <w:basedOn w:val="DefaultParagraphFont"/>
    <w:link w:val="PlainText"/>
    <w:rsid w:val="00877874"/>
    <w:rPr>
      <w:rFonts w:ascii="Tahoma" w:eastAsia="Times New Roman" w:hAnsi="Tahoma" w:cs="Tahoma"/>
      <w:sz w:val="21"/>
      <w:szCs w:val="21"/>
    </w:rPr>
  </w:style>
  <w:style w:type="character" w:customStyle="1" w:styleId="EmailStyle33">
    <w:name w:val="EmailStyle33"/>
    <w:semiHidden/>
    <w:rsid w:val="00BF6820"/>
    <w:rPr>
      <w:rFonts w:ascii="Arial" w:hAnsi="Arial" w:cs="Arial" w:hint="default"/>
      <w:color w:val="000080"/>
      <w:sz w:val="20"/>
    </w:rPr>
  </w:style>
  <w:style w:type="table" w:styleId="TableGrid">
    <w:name w:val="Table Grid"/>
    <w:basedOn w:val="TableNormal"/>
    <w:rsid w:val="00930A9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
    <w:name w:val="Char1 Char Char Char Char"/>
    <w:basedOn w:val="Normal"/>
    <w:rsid w:val="009F2D2E"/>
    <w:pPr>
      <w:spacing w:after="160" w:line="240" w:lineRule="exact"/>
    </w:pPr>
    <w:rPr>
      <w:rFonts w:ascii="Verdana" w:eastAsia="Times New Roman" w:hAnsi="Verdana" w:cs="Angsana New"/>
      <w:sz w:val="20"/>
      <w:szCs w:val="24"/>
      <w:lang w:bidi="th-TH"/>
    </w:rPr>
  </w:style>
  <w:style w:type="paragraph" w:customStyle="1" w:styleId="Default">
    <w:name w:val="Default"/>
    <w:rsid w:val="00F343C3"/>
    <w:pPr>
      <w:autoSpaceDE w:val="0"/>
      <w:autoSpaceDN w:val="0"/>
      <w:adjustRightInd w:val="0"/>
      <w:spacing w:after="0" w:line="240" w:lineRule="auto"/>
    </w:pPr>
    <w:rPr>
      <w:rFonts w:ascii="Book Antiqua" w:eastAsia="Calibri" w:hAnsi="Book Antiqua" w:cs="Book Antiqua"/>
      <w:color w:val="000000"/>
      <w:sz w:val="24"/>
      <w:szCs w:val="24"/>
      <w:lang w:val="en-GB" w:eastAsia="en-GB"/>
    </w:rPr>
  </w:style>
  <w:style w:type="character" w:customStyle="1" w:styleId="NormalWebChar2">
    <w:name w:val="Normal (Web) Char2"/>
    <w:aliases w:val="Char Char Char Char Char Char Char Char Char Char Char Char2,Char Char Char Char Char Char Char Char Char2,Char Char Char Char Char3,Char Char Char Char3,Char Char Char3,Char Char Char Char Char Char2,Char Char Char Char Char2"/>
    <w:basedOn w:val="DefaultParagraphFont"/>
    <w:link w:val="wordsection1"/>
    <w:uiPriority w:val="99"/>
    <w:semiHidden/>
    <w:locked/>
    <w:rsid w:val="00F343C3"/>
  </w:style>
  <w:style w:type="paragraph" w:customStyle="1" w:styleId="wordsection1">
    <w:name w:val="wordsection1"/>
    <w:basedOn w:val="Normal"/>
    <w:link w:val="NormalWebChar2"/>
    <w:uiPriority w:val="99"/>
    <w:semiHidden/>
    <w:rsid w:val="00F343C3"/>
    <w:pPr>
      <w:spacing w:before="100" w:beforeAutospacing="1" w:after="100" w:afterAutospacing="1" w:line="240" w:lineRule="auto"/>
    </w:pPr>
  </w:style>
  <w:style w:type="paragraph" w:customStyle="1" w:styleId="m3452072890645244141wordsection1">
    <w:name w:val="m_3452072890645244141wordsection1"/>
    <w:basedOn w:val="Normal"/>
    <w:uiPriority w:val="99"/>
    <w:rsid w:val="0032271F"/>
    <w:pPr>
      <w:spacing w:before="100" w:beforeAutospacing="1" w:after="100" w:afterAutospacing="1" w:line="240" w:lineRule="auto"/>
    </w:pPr>
    <w:rPr>
      <w:rFonts w:ascii="Times New Roman" w:hAnsi="Times New Roman" w:cs="Times New Roman"/>
      <w:sz w:val="24"/>
      <w:szCs w:val="24"/>
      <w:lang w:val="en-IN" w:eastAsia="en-IN"/>
    </w:rPr>
  </w:style>
  <w:style w:type="paragraph" w:styleId="Subtitle">
    <w:name w:val="Subtitle"/>
    <w:basedOn w:val="Normal"/>
    <w:link w:val="SubtitleChar"/>
    <w:qFormat/>
    <w:rsid w:val="004D40D0"/>
    <w:pPr>
      <w:spacing w:after="0" w:line="240" w:lineRule="auto"/>
      <w:jc w:val="center"/>
    </w:pPr>
    <w:rPr>
      <w:rFonts w:ascii="Arial" w:eastAsia="Times New Roman" w:hAnsi="Arial" w:cs="Arial"/>
      <w:b/>
      <w:bCs/>
      <w:sz w:val="24"/>
      <w:szCs w:val="24"/>
    </w:rPr>
  </w:style>
  <w:style w:type="character" w:customStyle="1" w:styleId="SubtitleChar">
    <w:name w:val="Subtitle Char"/>
    <w:basedOn w:val="DefaultParagraphFont"/>
    <w:link w:val="Subtitle"/>
    <w:rsid w:val="004D40D0"/>
    <w:rPr>
      <w:rFonts w:ascii="Arial" w:eastAsia="Times New Roman"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160320605">
      <w:bodyDiv w:val="1"/>
      <w:marLeft w:val="0"/>
      <w:marRight w:val="0"/>
      <w:marTop w:val="0"/>
      <w:marBottom w:val="0"/>
      <w:divBdr>
        <w:top w:val="none" w:sz="0" w:space="0" w:color="auto"/>
        <w:left w:val="none" w:sz="0" w:space="0" w:color="auto"/>
        <w:bottom w:val="none" w:sz="0" w:space="0" w:color="auto"/>
        <w:right w:val="none" w:sz="0" w:space="0" w:color="auto"/>
      </w:divBdr>
      <w:divsChild>
        <w:div w:id="1238979363">
          <w:marLeft w:val="0"/>
          <w:marRight w:val="0"/>
          <w:marTop w:val="150"/>
          <w:marBottom w:val="0"/>
          <w:divBdr>
            <w:top w:val="none" w:sz="0" w:space="3" w:color="D7D7D7"/>
            <w:left w:val="none" w:sz="0" w:space="0" w:color="D7D7D7"/>
            <w:bottom w:val="dotted" w:sz="6" w:space="8" w:color="D7D7D7"/>
            <w:right w:val="none" w:sz="0" w:space="0" w:color="D7D7D7"/>
          </w:divBdr>
          <w:divsChild>
            <w:div w:id="1334725000">
              <w:marLeft w:val="0"/>
              <w:marRight w:val="0"/>
              <w:marTop w:val="0"/>
              <w:marBottom w:val="0"/>
              <w:divBdr>
                <w:top w:val="none" w:sz="0" w:space="0" w:color="auto"/>
                <w:left w:val="none" w:sz="0" w:space="0" w:color="auto"/>
                <w:bottom w:val="none" w:sz="0" w:space="0" w:color="auto"/>
                <w:right w:val="none" w:sz="0" w:space="0" w:color="auto"/>
              </w:divBdr>
              <w:divsChild>
                <w:div w:id="1612009770">
                  <w:marLeft w:val="0"/>
                  <w:marRight w:val="0"/>
                  <w:marTop w:val="120"/>
                  <w:marBottom w:val="0"/>
                  <w:divBdr>
                    <w:top w:val="none" w:sz="0" w:space="0" w:color="auto"/>
                    <w:left w:val="none" w:sz="0" w:space="0" w:color="auto"/>
                    <w:bottom w:val="none" w:sz="0" w:space="0" w:color="auto"/>
                    <w:right w:val="none" w:sz="0" w:space="0" w:color="auto"/>
                  </w:divBdr>
                </w:div>
              </w:divsChild>
            </w:div>
            <w:div w:id="1984967956">
              <w:marLeft w:val="0"/>
              <w:marRight w:val="1050"/>
              <w:marTop w:val="0"/>
              <w:marBottom w:val="0"/>
              <w:divBdr>
                <w:top w:val="none" w:sz="0" w:space="0" w:color="auto"/>
                <w:left w:val="none" w:sz="0" w:space="0" w:color="auto"/>
                <w:bottom w:val="none" w:sz="0" w:space="0" w:color="auto"/>
                <w:right w:val="none" w:sz="0" w:space="0" w:color="auto"/>
              </w:divBdr>
            </w:div>
          </w:divsChild>
        </w:div>
        <w:div w:id="1708993903">
          <w:marLeft w:val="0"/>
          <w:marRight w:val="0"/>
          <w:marTop w:val="150"/>
          <w:marBottom w:val="0"/>
          <w:divBdr>
            <w:top w:val="none" w:sz="0" w:space="3" w:color="D7D7D7"/>
            <w:left w:val="none" w:sz="0" w:space="0" w:color="D7D7D7"/>
            <w:bottom w:val="dotted" w:sz="6" w:space="8" w:color="D7D7D7"/>
            <w:right w:val="none" w:sz="0" w:space="0" w:color="D7D7D7"/>
          </w:divBdr>
          <w:divsChild>
            <w:div w:id="1040938358">
              <w:marLeft w:val="1050"/>
              <w:marRight w:val="0"/>
              <w:marTop w:val="0"/>
              <w:marBottom w:val="0"/>
              <w:divBdr>
                <w:top w:val="none" w:sz="0" w:space="0" w:color="auto"/>
                <w:left w:val="none" w:sz="0" w:space="0" w:color="auto"/>
                <w:bottom w:val="none" w:sz="0" w:space="0" w:color="auto"/>
                <w:right w:val="none" w:sz="0" w:space="0" w:color="auto"/>
              </w:divBdr>
            </w:div>
            <w:div w:id="1988508561">
              <w:marLeft w:val="0"/>
              <w:marRight w:val="0"/>
              <w:marTop w:val="0"/>
              <w:marBottom w:val="0"/>
              <w:divBdr>
                <w:top w:val="none" w:sz="0" w:space="0" w:color="auto"/>
                <w:left w:val="none" w:sz="0" w:space="0" w:color="auto"/>
                <w:bottom w:val="none" w:sz="0" w:space="0" w:color="auto"/>
                <w:right w:val="none" w:sz="0" w:space="0" w:color="auto"/>
              </w:divBdr>
              <w:divsChild>
                <w:div w:id="1305596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36674040">
          <w:marLeft w:val="0"/>
          <w:marRight w:val="0"/>
          <w:marTop w:val="150"/>
          <w:marBottom w:val="0"/>
          <w:divBdr>
            <w:top w:val="none" w:sz="0" w:space="3" w:color="D7D7D7"/>
            <w:left w:val="none" w:sz="0" w:space="0" w:color="D7D7D7"/>
            <w:bottom w:val="dotted" w:sz="6" w:space="8" w:color="D7D7D7"/>
            <w:right w:val="none" w:sz="0" w:space="0" w:color="D7D7D7"/>
          </w:divBdr>
          <w:divsChild>
            <w:div w:id="1911622843">
              <w:marLeft w:val="0"/>
              <w:marRight w:val="0"/>
              <w:marTop w:val="0"/>
              <w:marBottom w:val="0"/>
              <w:divBdr>
                <w:top w:val="none" w:sz="0" w:space="0" w:color="auto"/>
                <w:left w:val="none" w:sz="0" w:space="0" w:color="auto"/>
                <w:bottom w:val="none" w:sz="0" w:space="0" w:color="auto"/>
                <w:right w:val="none" w:sz="0" w:space="0" w:color="auto"/>
              </w:divBdr>
              <w:divsChild>
                <w:div w:id="1657564467">
                  <w:marLeft w:val="0"/>
                  <w:marRight w:val="0"/>
                  <w:marTop w:val="120"/>
                  <w:marBottom w:val="0"/>
                  <w:divBdr>
                    <w:top w:val="none" w:sz="0" w:space="0" w:color="auto"/>
                    <w:left w:val="none" w:sz="0" w:space="0" w:color="auto"/>
                    <w:bottom w:val="none" w:sz="0" w:space="0" w:color="auto"/>
                    <w:right w:val="none" w:sz="0" w:space="0" w:color="auto"/>
                  </w:divBdr>
                </w:div>
              </w:divsChild>
            </w:div>
            <w:div w:id="1952350073">
              <w:marLeft w:val="1050"/>
              <w:marRight w:val="0"/>
              <w:marTop w:val="0"/>
              <w:marBottom w:val="0"/>
              <w:divBdr>
                <w:top w:val="none" w:sz="0" w:space="0" w:color="auto"/>
                <w:left w:val="none" w:sz="0" w:space="0" w:color="auto"/>
                <w:bottom w:val="none" w:sz="0" w:space="0" w:color="auto"/>
                <w:right w:val="none" w:sz="0" w:space="0" w:color="auto"/>
              </w:divBdr>
            </w:div>
          </w:divsChild>
        </w:div>
        <w:div w:id="2035765244">
          <w:marLeft w:val="0"/>
          <w:marRight w:val="0"/>
          <w:marTop w:val="150"/>
          <w:marBottom w:val="0"/>
          <w:divBdr>
            <w:top w:val="none" w:sz="0" w:space="3" w:color="D7D7D7"/>
            <w:left w:val="none" w:sz="0" w:space="0" w:color="D7D7D7"/>
            <w:bottom w:val="dotted" w:sz="6" w:space="8" w:color="D7D7D7"/>
            <w:right w:val="none" w:sz="0" w:space="0" w:color="D7D7D7"/>
          </w:divBdr>
          <w:divsChild>
            <w:div w:id="332151961">
              <w:marLeft w:val="0"/>
              <w:marRight w:val="0"/>
              <w:marTop w:val="0"/>
              <w:marBottom w:val="0"/>
              <w:divBdr>
                <w:top w:val="none" w:sz="0" w:space="0" w:color="auto"/>
                <w:left w:val="none" w:sz="0" w:space="0" w:color="auto"/>
                <w:bottom w:val="none" w:sz="0" w:space="0" w:color="auto"/>
                <w:right w:val="none" w:sz="0" w:space="0" w:color="auto"/>
              </w:divBdr>
              <w:divsChild>
                <w:div w:id="7756366">
                  <w:marLeft w:val="0"/>
                  <w:marRight w:val="0"/>
                  <w:marTop w:val="120"/>
                  <w:marBottom w:val="0"/>
                  <w:divBdr>
                    <w:top w:val="none" w:sz="0" w:space="0" w:color="auto"/>
                    <w:left w:val="none" w:sz="0" w:space="0" w:color="auto"/>
                    <w:bottom w:val="none" w:sz="0" w:space="0" w:color="auto"/>
                    <w:right w:val="none" w:sz="0" w:space="0" w:color="auto"/>
                  </w:divBdr>
                </w:div>
              </w:divsChild>
            </w:div>
            <w:div w:id="1695419219">
              <w:marLeft w:val="0"/>
              <w:marRight w:val="1050"/>
              <w:marTop w:val="0"/>
              <w:marBottom w:val="0"/>
              <w:divBdr>
                <w:top w:val="none" w:sz="0" w:space="0" w:color="auto"/>
                <w:left w:val="none" w:sz="0" w:space="0" w:color="auto"/>
                <w:bottom w:val="none" w:sz="0" w:space="0" w:color="auto"/>
                <w:right w:val="none" w:sz="0" w:space="0" w:color="auto"/>
              </w:divBdr>
            </w:div>
          </w:divsChild>
        </w:div>
      </w:divsChild>
    </w:div>
    <w:div w:id="411121901">
      <w:bodyDiv w:val="1"/>
      <w:marLeft w:val="0"/>
      <w:marRight w:val="0"/>
      <w:marTop w:val="0"/>
      <w:marBottom w:val="0"/>
      <w:divBdr>
        <w:top w:val="none" w:sz="0" w:space="0" w:color="auto"/>
        <w:left w:val="none" w:sz="0" w:space="0" w:color="auto"/>
        <w:bottom w:val="none" w:sz="0" w:space="0" w:color="auto"/>
        <w:right w:val="none" w:sz="0" w:space="0" w:color="auto"/>
      </w:divBdr>
    </w:div>
    <w:div w:id="953828765">
      <w:bodyDiv w:val="1"/>
      <w:marLeft w:val="0"/>
      <w:marRight w:val="0"/>
      <w:marTop w:val="0"/>
      <w:marBottom w:val="0"/>
      <w:divBdr>
        <w:top w:val="none" w:sz="0" w:space="0" w:color="auto"/>
        <w:left w:val="none" w:sz="0" w:space="0" w:color="auto"/>
        <w:bottom w:val="none" w:sz="0" w:space="0" w:color="auto"/>
        <w:right w:val="none" w:sz="0" w:space="0" w:color="auto"/>
      </w:divBdr>
    </w:div>
    <w:div w:id="1129323783">
      <w:bodyDiv w:val="1"/>
      <w:marLeft w:val="0"/>
      <w:marRight w:val="0"/>
      <w:marTop w:val="0"/>
      <w:marBottom w:val="0"/>
      <w:divBdr>
        <w:top w:val="none" w:sz="0" w:space="0" w:color="auto"/>
        <w:left w:val="none" w:sz="0" w:space="0" w:color="auto"/>
        <w:bottom w:val="none" w:sz="0" w:space="0" w:color="auto"/>
        <w:right w:val="none" w:sz="0" w:space="0" w:color="auto"/>
      </w:divBdr>
      <w:divsChild>
        <w:div w:id="1216964667">
          <w:marLeft w:val="0"/>
          <w:marRight w:val="0"/>
          <w:marTop w:val="0"/>
          <w:marBottom w:val="0"/>
          <w:divBdr>
            <w:top w:val="none" w:sz="0" w:space="0" w:color="auto"/>
            <w:left w:val="none" w:sz="0" w:space="0" w:color="auto"/>
            <w:bottom w:val="none" w:sz="0" w:space="0" w:color="auto"/>
            <w:right w:val="none" w:sz="0" w:space="0" w:color="auto"/>
          </w:divBdr>
          <w:divsChild>
            <w:div w:id="1975745933">
              <w:marLeft w:val="0"/>
              <w:marRight w:val="0"/>
              <w:marTop w:val="0"/>
              <w:marBottom w:val="0"/>
              <w:divBdr>
                <w:top w:val="none" w:sz="0" w:space="0" w:color="auto"/>
                <w:left w:val="none" w:sz="0" w:space="0" w:color="auto"/>
                <w:bottom w:val="none" w:sz="0" w:space="0" w:color="auto"/>
                <w:right w:val="none" w:sz="0" w:space="0" w:color="auto"/>
              </w:divBdr>
              <w:divsChild>
                <w:div w:id="1882548074">
                  <w:marLeft w:val="0"/>
                  <w:marRight w:val="0"/>
                  <w:marTop w:val="150"/>
                  <w:marBottom w:val="0"/>
                  <w:divBdr>
                    <w:top w:val="none" w:sz="0" w:space="0" w:color="auto"/>
                    <w:left w:val="none" w:sz="0" w:space="0" w:color="auto"/>
                    <w:bottom w:val="none" w:sz="0" w:space="0" w:color="auto"/>
                    <w:right w:val="none" w:sz="0" w:space="0" w:color="auto"/>
                  </w:divBdr>
                  <w:divsChild>
                    <w:div w:id="1818111556">
                      <w:marLeft w:val="0"/>
                      <w:marRight w:val="0"/>
                      <w:marTop w:val="0"/>
                      <w:marBottom w:val="0"/>
                      <w:divBdr>
                        <w:top w:val="none" w:sz="0" w:space="0" w:color="auto"/>
                        <w:left w:val="none" w:sz="0" w:space="0" w:color="auto"/>
                        <w:bottom w:val="none" w:sz="0" w:space="0" w:color="auto"/>
                        <w:right w:val="none" w:sz="0" w:space="0" w:color="auto"/>
                      </w:divBdr>
                      <w:divsChild>
                        <w:div w:id="1490630546">
                          <w:marLeft w:val="150"/>
                          <w:marRight w:val="150"/>
                          <w:marTop w:val="0"/>
                          <w:marBottom w:val="0"/>
                          <w:divBdr>
                            <w:top w:val="none" w:sz="0" w:space="0" w:color="auto"/>
                            <w:left w:val="none" w:sz="0" w:space="0" w:color="auto"/>
                            <w:bottom w:val="none" w:sz="0" w:space="0" w:color="auto"/>
                            <w:right w:val="none" w:sz="0" w:space="0" w:color="auto"/>
                          </w:divBdr>
                          <w:divsChild>
                            <w:div w:id="333123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794221">
      <w:bodyDiv w:val="1"/>
      <w:marLeft w:val="0"/>
      <w:marRight w:val="0"/>
      <w:marTop w:val="0"/>
      <w:marBottom w:val="0"/>
      <w:divBdr>
        <w:top w:val="none" w:sz="0" w:space="0" w:color="auto"/>
        <w:left w:val="none" w:sz="0" w:space="0" w:color="auto"/>
        <w:bottom w:val="none" w:sz="0" w:space="0" w:color="auto"/>
        <w:right w:val="none" w:sz="0" w:space="0" w:color="auto"/>
      </w:divBdr>
    </w:div>
    <w:div w:id="1481119445">
      <w:bodyDiv w:val="1"/>
      <w:marLeft w:val="0"/>
      <w:marRight w:val="0"/>
      <w:marTop w:val="0"/>
      <w:marBottom w:val="0"/>
      <w:divBdr>
        <w:top w:val="none" w:sz="0" w:space="0" w:color="auto"/>
        <w:left w:val="none" w:sz="0" w:space="0" w:color="auto"/>
        <w:bottom w:val="none" w:sz="0" w:space="0" w:color="auto"/>
        <w:right w:val="none" w:sz="0" w:space="0" w:color="auto"/>
      </w:divBdr>
    </w:div>
    <w:div w:id="1626809580">
      <w:bodyDiv w:val="1"/>
      <w:marLeft w:val="0"/>
      <w:marRight w:val="0"/>
      <w:marTop w:val="0"/>
      <w:marBottom w:val="0"/>
      <w:divBdr>
        <w:top w:val="none" w:sz="0" w:space="0" w:color="auto"/>
        <w:left w:val="none" w:sz="0" w:space="0" w:color="auto"/>
        <w:bottom w:val="none" w:sz="0" w:space="0" w:color="auto"/>
        <w:right w:val="none" w:sz="0" w:space="0" w:color="auto"/>
      </w:divBdr>
    </w:div>
    <w:div w:id="1879731663">
      <w:bodyDiv w:val="1"/>
      <w:marLeft w:val="0"/>
      <w:marRight w:val="0"/>
      <w:marTop w:val="0"/>
      <w:marBottom w:val="0"/>
      <w:divBdr>
        <w:top w:val="none" w:sz="0" w:space="0" w:color="auto"/>
        <w:left w:val="none" w:sz="0" w:space="0" w:color="auto"/>
        <w:bottom w:val="none" w:sz="0" w:space="0" w:color="auto"/>
        <w:right w:val="none" w:sz="0" w:space="0" w:color="auto"/>
      </w:divBdr>
    </w:div>
    <w:div w:id="19446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35802-ABB9-4C31-8C1F-C365F0E32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Singhal</dc:creator>
  <cp:lastModifiedBy>Hp</cp:lastModifiedBy>
  <cp:revision>37</cp:revision>
  <cp:lastPrinted>2018-06-21T11:06:00Z</cp:lastPrinted>
  <dcterms:created xsi:type="dcterms:W3CDTF">2018-01-08T10:43:00Z</dcterms:created>
  <dcterms:modified xsi:type="dcterms:W3CDTF">2023-08-31T08:01:00Z</dcterms:modified>
</cp:coreProperties>
</file>