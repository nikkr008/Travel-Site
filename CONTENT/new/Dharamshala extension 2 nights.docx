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105D" w:rsidRDefault="00F274DC" w:rsidP="002B01E2">
      <w:pPr>
        <w:spacing w:after="0" w:line="240" w:lineRule="auto"/>
        <w:rPr>
          <w:rFonts w:asciiTheme="minorHAnsi" w:hAnsiTheme="minorHAnsi" w:cs="Palatino Linotype"/>
          <w:b/>
          <w:bCs/>
          <w:sz w:val="32"/>
          <w:szCs w:val="24"/>
          <w:u w:val="single"/>
        </w:rPr>
      </w:pPr>
      <w:r w:rsidRPr="00414CFD">
        <w:rPr>
          <w:rFonts w:asciiTheme="minorHAnsi" w:hAnsiTheme="minorHAnsi" w:cs="Palatino Linotype"/>
          <w:b/>
          <w:bCs/>
          <w:sz w:val="32"/>
          <w:szCs w:val="24"/>
          <w:u w:val="single"/>
        </w:rPr>
        <w:t xml:space="preserve">2 NIGHTS </w:t>
      </w:r>
      <w:r w:rsidR="00E97796">
        <w:rPr>
          <w:rFonts w:asciiTheme="minorHAnsi" w:hAnsiTheme="minorHAnsi" w:cs="Palatino Linotype"/>
          <w:b/>
          <w:bCs/>
          <w:sz w:val="32"/>
          <w:szCs w:val="24"/>
          <w:u w:val="single"/>
        </w:rPr>
        <w:t>DHARAMSHALA EXTENSION</w:t>
      </w:r>
      <w:r w:rsidR="00D836A9">
        <w:rPr>
          <w:rFonts w:asciiTheme="minorHAnsi" w:hAnsiTheme="minorHAnsi" w:cs="Palatino Linotype"/>
          <w:b/>
          <w:bCs/>
          <w:sz w:val="32"/>
          <w:szCs w:val="24"/>
          <w:u w:val="single"/>
        </w:rPr>
        <w:t xml:space="preserve"> FROM AMRITSAR</w:t>
      </w:r>
    </w:p>
    <w:p w:rsidR="00E97796" w:rsidRPr="00EF5467" w:rsidRDefault="00E97796" w:rsidP="00072969">
      <w:pPr>
        <w:shd w:val="clear" w:color="auto" w:fill="FFFFFF"/>
        <w:spacing w:after="0" w:line="240" w:lineRule="auto"/>
        <w:rPr>
          <w:vanish/>
          <w:color w:val="000000"/>
          <w:sz w:val="24"/>
          <w:szCs w:val="24"/>
          <w:lang w:eastAsia="en-GB"/>
        </w:rPr>
      </w:pPr>
    </w:p>
    <w:p w:rsidR="00E97796" w:rsidRDefault="00E97796" w:rsidP="00072969">
      <w:pPr>
        <w:spacing w:after="0" w:line="240" w:lineRule="auto"/>
        <w:rPr>
          <w:rFonts w:asciiTheme="minorHAnsi" w:hAnsiTheme="minorHAnsi" w:cs="Palatino Linotype"/>
          <w:b/>
          <w:bCs/>
          <w:sz w:val="24"/>
          <w:szCs w:val="24"/>
          <w:u w:val="single"/>
        </w:rPr>
      </w:pPr>
    </w:p>
    <w:p w:rsidR="00205817" w:rsidRPr="00EB0956" w:rsidRDefault="00412156" w:rsidP="00072969">
      <w:pPr>
        <w:pStyle w:val="NoSpacing"/>
        <w:rPr>
          <w:rFonts w:asciiTheme="minorHAnsi" w:hAnsiTheme="minorHAnsi" w:cs="Tahoma"/>
          <w:sz w:val="24"/>
          <w:szCs w:val="24"/>
        </w:rPr>
      </w:pPr>
      <w:r w:rsidRPr="00412156">
        <w:rPr>
          <w:rFonts w:asciiTheme="minorHAnsi" w:hAnsiTheme="minorHAnsi"/>
          <w:noProof/>
          <w:sz w:val="24"/>
          <w:szCs w:val="24"/>
          <w:lang w:val="en-IN" w:eastAsia="en-IN"/>
        </w:rPr>
        <w:pict>
          <v:shapetype id="_x0000_t202" coordsize="21600,21600" o:spt="202" path="m,l,21600r21600,l21600,xe">
            <v:stroke joinstyle="miter"/>
            <v:path gradientshapeok="t" o:connecttype="rect"/>
          </v:shapetype>
          <v:shape id="Text Box 55" o:spid="_x0000_s1026" type="#_x0000_t202" style="position:absolute;margin-left:-6pt;margin-top:11.3pt;width:477.75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" fillcolor="#ffc" stroked="f" strokecolor="#9cf">
            <v:textbox>
              <w:txbxContent>
                <w:p w:rsidR="00205817" w:rsidRPr="0034515C" w:rsidRDefault="00205817" w:rsidP="00205817">
                  <w:pPr>
                    <w:shd w:val="clear" w:color="auto" w:fill="F79646" w:themeFill="accent6"/>
                    <w:rPr>
                      <w:rFonts w:ascii="Century Gothic" w:hAnsi="Century Gothic"/>
                      <w:b/>
                      <w:color w:val="000000"/>
                    </w:rPr>
                  </w:pPr>
                  <w:r>
                    <w:rPr>
                      <w:rFonts w:ascii="Century Gothic" w:hAnsi="Century Gothic"/>
                      <w:b/>
                      <w:color w:val="000000"/>
                    </w:rPr>
                    <w:t>DAY 07</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AMRITSAR DHARAMSHALA</w:t>
                  </w:r>
                </w:p>
              </w:txbxContent>
            </v:textbox>
            <w10:wrap type="square"/>
          </v:shape>
        </w:pict>
      </w:r>
    </w:p>
    <w:p w:rsidR="00414CFD" w:rsidRDefault="00414CFD" w:rsidP="00072969">
      <w:pPr>
        <w:spacing w:after="0" w:line="240" w:lineRule="auto"/>
        <w:rPr>
          <w:rFonts w:asciiTheme="minorHAnsi" w:hAnsiTheme="minorHAnsi" w:cs="Palatino Linotype"/>
          <w:b/>
          <w:bCs/>
          <w:sz w:val="24"/>
          <w:szCs w:val="24"/>
          <w:u w:val="single"/>
        </w:rPr>
      </w:pPr>
    </w:p>
    <w:p w:rsidR="00414CFD" w:rsidRPr="00C06553" w:rsidRDefault="00414CFD" w:rsidP="00072969">
      <w:pPr>
        <w:spacing w:after="0" w:line="240" w:lineRule="auto"/>
        <w:rPr>
          <w:rFonts w:asciiTheme="minorHAnsi" w:hAnsiTheme="minorHAnsi" w:cs="Palatino Linotype"/>
          <w:b/>
          <w:bCs/>
          <w:sz w:val="24"/>
          <w:szCs w:val="24"/>
          <w:u w:val="single"/>
        </w:rPr>
      </w:pPr>
    </w:p>
    <w:p w:rsidR="00205817" w:rsidRDefault="00205817" w:rsidP="00072969">
      <w:pPr>
        <w:spacing w:after="0" w:line="240" w:lineRule="auto"/>
        <w:rPr>
          <w:rFonts w:asciiTheme="minorHAnsi" w:hAnsiTheme="minorHAnsi" w:cs="Palatino Linotype"/>
          <w:b/>
          <w:bCs/>
          <w:sz w:val="30"/>
          <w:szCs w:val="24"/>
          <w:u w:val="single"/>
        </w:rPr>
      </w:pPr>
    </w:p>
    <w:p w:rsidR="00072969" w:rsidRPr="00EB0956" w:rsidRDefault="00072969" w:rsidP="00072969">
      <w:pPr>
        <w:spacing w:after="0" w:line="240" w:lineRule="auto"/>
        <w:rPr>
          <w:sz w:val="24"/>
          <w:szCs w:val="24"/>
          <w:lang w:eastAsia="en-GB"/>
        </w:rPr>
      </w:pPr>
      <w:r>
        <w:rPr>
          <w:sz w:val="24"/>
          <w:szCs w:val="24"/>
          <w:lang w:eastAsia="en-GB"/>
        </w:rPr>
        <w:t xml:space="preserve">Morning our car will pick you up &amp; leave for </w:t>
      </w:r>
      <w:proofErr w:type="spellStart"/>
      <w:r>
        <w:rPr>
          <w:sz w:val="24"/>
          <w:szCs w:val="24"/>
          <w:lang w:eastAsia="en-GB"/>
        </w:rPr>
        <w:t>Dharamshala</w:t>
      </w:r>
      <w:proofErr w:type="spellEnd"/>
      <w:r w:rsidRPr="00EB0956">
        <w:rPr>
          <w:sz w:val="24"/>
          <w:szCs w:val="24"/>
          <w:lang w:eastAsia="en-GB"/>
        </w:rPr>
        <w:t>.</w:t>
      </w:r>
    </w:p>
    <w:p w:rsidR="00072969" w:rsidRPr="00EB0956" w:rsidRDefault="00072969" w:rsidP="00072969">
      <w:pPr>
        <w:spacing w:after="0" w:line="240" w:lineRule="auto"/>
        <w:rPr>
          <w:sz w:val="24"/>
          <w:szCs w:val="24"/>
          <w:lang w:eastAsia="en-GB"/>
        </w:rPr>
      </w:pPr>
    </w:p>
    <w:p w:rsidR="00072969" w:rsidRPr="00EB0956" w:rsidRDefault="00072969" w:rsidP="00072969">
      <w:pPr>
        <w:spacing w:after="0" w:line="240" w:lineRule="auto"/>
        <w:jc w:val="both"/>
        <w:rPr>
          <w:sz w:val="24"/>
          <w:szCs w:val="24"/>
        </w:rPr>
      </w:pPr>
      <w:r w:rsidRPr="00EB0956">
        <w:rPr>
          <w:sz w:val="24"/>
          <w:szCs w:val="24"/>
        </w:rPr>
        <w:t xml:space="preserve">Set against the backdrop of the dramatic </w:t>
      </w:r>
      <w:proofErr w:type="spellStart"/>
      <w:r w:rsidRPr="00EB0956">
        <w:rPr>
          <w:sz w:val="24"/>
          <w:szCs w:val="24"/>
        </w:rPr>
        <w:t>Dhauladhar</w:t>
      </w:r>
      <w:proofErr w:type="spellEnd"/>
      <w:r w:rsidRPr="00EB0956">
        <w:rPr>
          <w:sz w:val="24"/>
          <w:szCs w:val="24"/>
        </w:rPr>
        <w:t xml:space="preserve"> </w:t>
      </w:r>
      <w:proofErr w:type="gramStart"/>
      <w:r w:rsidRPr="00EB0956">
        <w:rPr>
          <w:sz w:val="24"/>
          <w:szCs w:val="24"/>
        </w:rPr>
        <w:t>mountains</w:t>
      </w:r>
      <w:proofErr w:type="gramEnd"/>
      <w:r w:rsidRPr="00EB0956">
        <w:rPr>
          <w:sz w:val="24"/>
          <w:szCs w:val="24"/>
        </w:rPr>
        <w:t xml:space="preserve">, </w:t>
      </w:r>
      <w:proofErr w:type="spellStart"/>
      <w:r w:rsidRPr="00EB0956">
        <w:rPr>
          <w:sz w:val="24"/>
          <w:szCs w:val="24"/>
        </w:rPr>
        <w:t>Dharamsala</w:t>
      </w:r>
      <w:proofErr w:type="spellEnd"/>
      <w:r w:rsidRPr="00EB0956">
        <w:rPr>
          <w:sz w:val="24"/>
          <w:szCs w:val="24"/>
        </w:rPr>
        <w:t xml:space="preserve"> is perched on the high slopes in the upper reaches of </w:t>
      </w:r>
      <w:proofErr w:type="spellStart"/>
      <w:r w:rsidRPr="00EB0956">
        <w:rPr>
          <w:sz w:val="24"/>
          <w:szCs w:val="24"/>
        </w:rPr>
        <w:t>Kangra</w:t>
      </w:r>
      <w:proofErr w:type="spellEnd"/>
      <w:r w:rsidRPr="00EB0956">
        <w:rPr>
          <w:sz w:val="24"/>
          <w:szCs w:val="24"/>
        </w:rPr>
        <w:t xml:space="preserve"> Valley. The town is divided into two distinct and widely separated sections, Upper and Lower </w:t>
      </w:r>
      <w:proofErr w:type="spellStart"/>
      <w:r w:rsidRPr="00EB0956">
        <w:rPr>
          <w:sz w:val="24"/>
          <w:szCs w:val="24"/>
        </w:rPr>
        <w:t>Dharamsala</w:t>
      </w:r>
      <w:proofErr w:type="spellEnd"/>
      <w:r w:rsidRPr="00EB0956">
        <w:rPr>
          <w:sz w:val="24"/>
          <w:szCs w:val="24"/>
        </w:rPr>
        <w:t xml:space="preserve">, which differ almost a thousand metres in height. We will be staying in Upper </w:t>
      </w:r>
      <w:proofErr w:type="spellStart"/>
      <w:r w:rsidRPr="00EB0956">
        <w:rPr>
          <w:sz w:val="24"/>
          <w:szCs w:val="24"/>
        </w:rPr>
        <w:t>Dharamsala</w:t>
      </w:r>
      <w:proofErr w:type="spellEnd"/>
      <w:r w:rsidRPr="00EB0956">
        <w:rPr>
          <w:sz w:val="24"/>
          <w:szCs w:val="24"/>
        </w:rPr>
        <w:t xml:space="preserve"> or </w:t>
      </w:r>
      <w:proofErr w:type="spellStart"/>
      <w:r w:rsidRPr="00EB0956">
        <w:rPr>
          <w:sz w:val="24"/>
          <w:szCs w:val="24"/>
        </w:rPr>
        <w:t>Mcleodganj</w:t>
      </w:r>
      <w:proofErr w:type="spellEnd"/>
      <w:r w:rsidRPr="00EB0956">
        <w:rPr>
          <w:sz w:val="24"/>
          <w:szCs w:val="24"/>
        </w:rPr>
        <w:t xml:space="preserve">. Arrive </w:t>
      </w:r>
      <w:proofErr w:type="spellStart"/>
      <w:r w:rsidRPr="00EB0956">
        <w:rPr>
          <w:sz w:val="24"/>
          <w:szCs w:val="24"/>
        </w:rPr>
        <w:t>Mcleodganj</w:t>
      </w:r>
      <w:proofErr w:type="spellEnd"/>
      <w:r w:rsidRPr="00EB0956">
        <w:rPr>
          <w:sz w:val="24"/>
          <w:szCs w:val="24"/>
        </w:rPr>
        <w:t xml:space="preserve"> and transfer to Hotel. Evening free to explore the town. </w:t>
      </w:r>
    </w:p>
    <w:p w:rsidR="00072969" w:rsidRPr="00EB0956" w:rsidRDefault="00072969" w:rsidP="00072969">
      <w:pPr>
        <w:spacing w:after="0" w:line="240" w:lineRule="auto"/>
        <w:jc w:val="both"/>
        <w:rPr>
          <w:sz w:val="24"/>
          <w:szCs w:val="24"/>
        </w:rPr>
      </w:pPr>
    </w:p>
    <w:p w:rsidR="00072969" w:rsidRPr="00EB0956" w:rsidRDefault="00072969" w:rsidP="00072969">
      <w:pPr>
        <w:spacing w:after="0" w:line="240" w:lineRule="auto"/>
        <w:jc w:val="both"/>
        <w:rPr>
          <w:rFonts w:cs="Arial"/>
          <w:b/>
          <w:sz w:val="24"/>
          <w:szCs w:val="24"/>
        </w:rPr>
      </w:pPr>
      <w:r>
        <w:rPr>
          <w:rFonts w:cs="Arial"/>
          <w:b/>
          <w:sz w:val="24"/>
          <w:szCs w:val="24"/>
        </w:rPr>
        <w:t xml:space="preserve">Meals – Breakfast </w:t>
      </w:r>
    </w:p>
    <w:p w:rsidR="00072969" w:rsidRPr="00EB0956" w:rsidRDefault="00072969" w:rsidP="00072969">
      <w:pPr>
        <w:pStyle w:val="NoSpacing"/>
        <w:rPr>
          <w:rFonts w:asciiTheme="minorHAnsi" w:hAnsiTheme="minorHAnsi" w:cs="Tahoma"/>
          <w:b/>
          <w:sz w:val="24"/>
          <w:szCs w:val="24"/>
        </w:rPr>
      </w:pPr>
      <w:r w:rsidRPr="00EB0956">
        <w:rPr>
          <w:rFonts w:asciiTheme="minorHAnsi" w:hAnsiTheme="minorHAnsi" w:cs="Tahoma"/>
          <w:b/>
          <w:sz w:val="24"/>
          <w:szCs w:val="24"/>
        </w:rPr>
        <w:t>Overnight: Hotel</w:t>
      </w:r>
    </w:p>
    <w:p w:rsidR="00205817" w:rsidRPr="00EB0956" w:rsidRDefault="00412156" w:rsidP="00072969">
      <w:pPr>
        <w:pStyle w:val="NoSpacing"/>
        <w:rPr>
          <w:rFonts w:asciiTheme="minorHAnsi" w:hAnsiTheme="minorHAnsi" w:cs="Tahoma"/>
          <w:sz w:val="24"/>
          <w:szCs w:val="24"/>
        </w:rPr>
      </w:pPr>
      <w:r w:rsidRPr="00412156">
        <w:rPr>
          <w:rFonts w:asciiTheme="minorHAnsi" w:hAnsiTheme="minorHAnsi"/>
          <w:noProof/>
          <w:sz w:val="24"/>
          <w:szCs w:val="24"/>
          <w:lang w:val="en-IN" w:eastAsia="en-IN"/>
        </w:rPr>
        <w:pict>
          <v:shape id="Text Box 13" o:spid="_x0000_s1027" type="#_x0000_t202" style="position:absolute;margin-left:-6pt;margin-top:11.3pt;width:477.75pt;height: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" fillcolor="#ffc" stroked="f" strokecolor="#9cf">
            <v:textbox>
              <w:txbxContent>
                <w:p w:rsidR="00205817" w:rsidRPr="0034515C" w:rsidRDefault="00205817" w:rsidP="00205817">
                  <w:pPr>
                    <w:shd w:val="clear" w:color="auto" w:fill="F79646" w:themeFill="accent6"/>
                    <w:rPr>
                      <w:rFonts w:ascii="Century Gothic" w:hAnsi="Century Gothic"/>
                      <w:b/>
                      <w:color w:val="000000"/>
                    </w:rPr>
                  </w:pPr>
                  <w:r>
                    <w:rPr>
                      <w:rFonts w:ascii="Century Gothic" w:hAnsi="Century Gothic"/>
                      <w:b/>
                      <w:color w:val="000000"/>
                    </w:rPr>
                    <w:t>DAY 08</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IN DHARAMSHALA</w:t>
                  </w:r>
                </w:p>
              </w:txbxContent>
            </v:textbox>
            <w10:wrap type="square"/>
          </v:shape>
        </w:pict>
      </w:r>
    </w:p>
    <w:p w:rsidR="00205817" w:rsidRDefault="00205817" w:rsidP="00072969">
      <w:pPr>
        <w:spacing w:after="0" w:line="240" w:lineRule="auto"/>
        <w:rPr>
          <w:rFonts w:asciiTheme="minorHAnsi" w:hAnsiTheme="minorHAnsi" w:cs="Palatino Linotype"/>
          <w:b/>
          <w:bCs/>
          <w:sz w:val="30"/>
          <w:szCs w:val="24"/>
          <w:u w:val="single"/>
        </w:rPr>
      </w:pPr>
    </w:p>
    <w:p w:rsidR="00205817" w:rsidRDefault="00205817" w:rsidP="00072969">
      <w:pPr>
        <w:spacing w:after="0" w:line="240" w:lineRule="auto"/>
        <w:jc w:val="center"/>
        <w:rPr>
          <w:rFonts w:asciiTheme="minorHAnsi" w:hAnsiTheme="minorHAnsi" w:cs="Palatino Linotype"/>
          <w:b/>
          <w:bCs/>
          <w:sz w:val="30"/>
          <w:szCs w:val="24"/>
          <w:u w:val="single"/>
        </w:rPr>
      </w:pPr>
    </w:p>
    <w:p w:rsidR="00072969" w:rsidRPr="00EB0956" w:rsidRDefault="00072969" w:rsidP="00072969">
      <w:pPr>
        <w:spacing w:after="0" w:line="240" w:lineRule="auto"/>
        <w:jc w:val="both"/>
        <w:rPr>
          <w:sz w:val="24"/>
          <w:szCs w:val="24"/>
        </w:rPr>
      </w:pPr>
      <w:r w:rsidRPr="00EB0956">
        <w:rPr>
          <w:sz w:val="24"/>
          <w:szCs w:val="24"/>
        </w:rPr>
        <w:t xml:space="preserve">After breakfast full day sightseeing of </w:t>
      </w:r>
      <w:proofErr w:type="spellStart"/>
      <w:r w:rsidRPr="00EB0956">
        <w:rPr>
          <w:sz w:val="24"/>
          <w:szCs w:val="24"/>
        </w:rPr>
        <w:t>Dharamsala</w:t>
      </w:r>
      <w:proofErr w:type="spellEnd"/>
      <w:r w:rsidRPr="00EB0956">
        <w:rPr>
          <w:sz w:val="24"/>
          <w:szCs w:val="24"/>
        </w:rPr>
        <w:t xml:space="preserve">. </w:t>
      </w:r>
    </w:p>
    <w:p w:rsidR="00072969" w:rsidRPr="00EB0956" w:rsidRDefault="00072969" w:rsidP="00072969">
      <w:pPr>
        <w:spacing w:after="0" w:line="240" w:lineRule="auto"/>
        <w:jc w:val="both"/>
        <w:rPr>
          <w:sz w:val="24"/>
          <w:szCs w:val="24"/>
        </w:rPr>
      </w:pPr>
    </w:p>
    <w:p w:rsidR="00072969" w:rsidRPr="00EB0956" w:rsidRDefault="00072969" w:rsidP="00072969">
      <w:pPr>
        <w:spacing w:after="0" w:line="240" w:lineRule="auto"/>
        <w:jc w:val="both"/>
        <w:rPr>
          <w:sz w:val="24"/>
          <w:szCs w:val="24"/>
        </w:rPr>
      </w:pPr>
      <w:proofErr w:type="spellStart"/>
      <w:r w:rsidRPr="00EB0956">
        <w:rPr>
          <w:b/>
          <w:bCs/>
          <w:sz w:val="24"/>
          <w:szCs w:val="24"/>
        </w:rPr>
        <w:t>Norbulinka</w:t>
      </w:r>
      <w:proofErr w:type="spellEnd"/>
      <w:r w:rsidRPr="00EB0956">
        <w:rPr>
          <w:b/>
          <w:bCs/>
          <w:sz w:val="24"/>
          <w:szCs w:val="24"/>
        </w:rPr>
        <w:t xml:space="preserve"> </w:t>
      </w:r>
      <w:proofErr w:type="gramStart"/>
      <w:r w:rsidRPr="00EB0956">
        <w:rPr>
          <w:b/>
          <w:bCs/>
          <w:sz w:val="24"/>
          <w:szCs w:val="24"/>
        </w:rPr>
        <w:t>Institute :</w:t>
      </w:r>
      <w:proofErr w:type="gramEnd"/>
      <w:r w:rsidRPr="00EB0956">
        <w:rPr>
          <w:sz w:val="24"/>
          <w:szCs w:val="24"/>
        </w:rPr>
        <w:t xml:space="preserve"> Just four </w:t>
      </w:r>
      <w:proofErr w:type="spellStart"/>
      <w:r w:rsidRPr="00EB0956">
        <w:rPr>
          <w:sz w:val="24"/>
          <w:szCs w:val="24"/>
        </w:rPr>
        <w:t>kms</w:t>
      </w:r>
      <w:proofErr w:type="spellEnd"/>
      <w:r w:rsidRPr="00EB0956">
        <w:rPr>
          <w:sz w:val="24"/>
          <w:szCs w:val="24"/>
        </w:rPr>
        <w:t xml:space="preserve"> from </w:t>
      </w:r>
      <w:proofErr w:type="spellStart"/>
      <w:r w:rsidRPr="00EB0956">
        <w:rPr>
          <w:sz w:val="24"/>
          <w:szCs w:val="24"/>
        </w:rPr>
        <w:t>Dharamsala</w:t>
      </w:r>
      <w:proofErr w:type="spellEnd"/>
      <w:r w:rsidRPr="00EB0956">
        <w:rPr>
          <w:sz w:val="24"/>
          <w:szCs w:val="24"/>
        </w:rPr>
        <w:t xml:space="preserve">, </w:t>
      </w:r>
      <w:proofErr w:type="spellStart"/>
      <w:r w:rsidRPr="00EB0956">
        <w:rPr>
          <w:sz w:val="24"/>
          <w:szCs w:val="24"/>
        </w:rPr>
        <w:t>Norbulinka</w:t>
      </w:r>
      <w:proofErr w:type="spellEnd"/>
      <w:r w:rsidRPr="00EB0956">
        <w:rPr>
          <w:sz w:val="24"/>
          <w:szCs w:val="24"/>
        </w:rPr>
        <w:t xml:space="preserve"> was established to preserve and teach the ancient Tibetan arts. The shady paths, wooden bridges, small streams tiny water falls make this place look like heaven. Here one can watch the wooden carvings and the </w:t>
      </w:r>
      <w:proofErr w:type="spellStart"/>
      <w:r w:rsidRPr="00EB0956">
        <w:rPr>
          <w:sz w:val="24"/>
          <w:szCs w:val="24"/>
        </w:rPr>
        <w:t>tangka</w:t>
      </w:r>
      <w:proofErr w:type="spellEnd"/>
      <w:r w:rsidRPr="00EB0956">
        <w:rPr>
          <w:sz w:val="24"/>
          <w:szCs w:val="24"/>
        </w:rPr>
        <w:t xml:space="preserve"> paintings, </w:t>
      </w:r>
      <w:proofErr w:type="spellStart"/>
      <w:r w:rsidRPr="00EB0956">
        <w:rPr>
          <w:sz w:val="24"/>
          <w:szCs w:val="24"/>
        </w:rPr>
        <w:t>golsithing</w:t>
      </w:r>
      <w:proofErr w:type="spellEnd"/>
      <w:r w:rsidRPr="00EB0956">
        <w:rPr>
          <w:sz w:val="24"/>
          <w:szCs w:val="24"/>
        </w:rPr>
        <w:t xml:space="preserve"> and embroidery being done. The nunnery close to the institute is a place where women are taught the advanced levels of Buddhist philosophy.</w:t>
      </w:r>
    </w:p>
    <w:p w:rsidR="00072969" w:rsidRPr="00EB0956" w:rsidRDefault="00072969" w:rsidP="00072969">
      <w:pPr>
        <w:spacing w:after="0" w:line="240" w:lineRule="auto"/>
        <w:jc w:val="both"/>
        <w:rPr>
          <w:sz w:val="24"/>
          <w:szCs w:val="24"/>
        </w:rPr>
      </w:pPr>
    </w:p>
    <w:p w:rsidR="00072969" w:rsidRPr="00EB0956" w:rsidRDefault="00072969" w:rsidP="00072969">
      <w:pPr>
        <w:spacing w:after="0" w:line="240" w:lineRule="auto"/>
        <w:jc w:val="both"/>
        <w:rPr>
          <w:sz w:val="24"/>
          <w:szCs w:val="24"/>
        </w:rPr>
      </w:pPr>
      <w:proofErr w:type="spellStart"/>
      <w:proofErr w:type="gramStart"/>
      <w:r w:rsidRPr="00EB0956">
        <w:rPr>
          <w:b/>
          <w:bCs/>
          <w:sz w:val="24"/>
          <w:szCs w:val="24"/>
        </w:rPr>
        <w:t>McLeodganj</w:t>
      </w:r>
      <w:proofErr w:type="spellEnd"/>
      <w:r w:rsidRPr="00EB0956">
        <w:rPr>
          <w:b/>
          <w:bCs/>
          <w:sz w:val="24"/>
          <w:szCs w:val="24"/>
        </w:rPr>
        <w:t xml:space="preserve"> :</w:t>
      </w:r>
      <w:proofErr w:type="gramEnd"/>
      <w:r w:rsidRPr="00EB0956">
        <w:rPr>
          <w:sz w:val="24"/>
          <w:szCs w:val="24"/>
        </w:rPr>
        <w:t xml:space="preserve"> Originally home of the semi-nomadic </w:t>
      </w:r>
      <w:proofErr w:type="spellStart"/>
      <w:r w:rsidRPr="00EB0956">
        <w:rPr>
          <w:sz w:val="24"/>
          <w:szCs w:val="24"/>
        </w:rPr>
        <w:t>Gaddi</w:t>
      </w:r>
      <w:proofErr w:type="spellEnd"/>
      <w:r w:rsidRPr="00EB0956">
        <w:rPr>
          <w:sz w:val="24"/>
          <w:szCs w:val="24"/>
        </w:rPr>
        <w:t xml:space="preserve"> tribe, </w:t>
      </w:r>
      <w:proofErr w:type="spellStart"/>
      <w:r w:rsidRPr="00EB0956">
        <w:rPr>
          <w:sz w:val="24"/>
          <w:szCs w:val="24"/>
        </w:rPr>
        <w:t>McLeodganj</w:t>
      </w:r>
      <w:proofErr w:type="spellEnd"/>
      <w:r w:rsidRPr="00EB0956">
        <w:rPr>
          <w:sz w:val="24"/>
          <w:szCs w:val="24"/>
        </w:rPr>
        <w:t xml:space="preserve"> is today the residence of His Holiness, the Dalai Lama. This mid 19th century place was developed as a British Garrison. The place was developed as an important administrative point for the whole </w:t>
      </w:r>
      <w:proofErr w:type="spellStart"/>
      <w:r w:rsidRPr="00EB0956">
        <w:rPr>
          <w:sz w:val="24"/>
          <w:szCs w:val="24"/>
        </w:rPr>
        <w:t>Kangra</w:t>
      </w:r>
      <w:proofErr w:type="spellEnd"/>
      <w:r w:rsidRPr="00EB0956">
        <w:rPr>
          <w:sz w:val="24"/>
          <w:szCs w:val="24"/>
        </w:rPr>
        <w:t xml:space="preserve"> valley. Today the place has developed as headquarters of the exiled Tibetan Government. The impressive monastery has larger than life size images of Buddha, </w:t>
      </w:r>
      <w:proofErr w:type="spellStart"/>
      <w:r w:rsidRPr="00EB0956">
        <w:rPr>
          <w:sz w:val="24"/>
          <w:szCs w:val="24"/>
        </w:rPr>
        <w:t>Padmasambhava</w:t>
      </w:r>
      <w:proofErr w:type="spellEnd"/>
      <w:r w:rsidRPr="00EB0956">
        <w:rPr>
          <w:sz w:val="24"/>
          <w:szCs w:val="24"/>
        </w:rPr>
        <w:t xml:space="preserve"> and </w:t>
      </w:r>
      <w:proofErr w:type="spellStart"/>
      <w:r w:rsidRPr="00EB0956">
        <w:rPr>
          <w:sz w:val="24"/>
          <w:szCs w:val="24"/>
        </w:rPr>
        <w:t>Avaloketeshwara</w:t>
      </w:r>
      <w:proofErr w:type="spellEnd"/>
      <w:r w:rsidRPr="00EB0956">
        <w:rPr>
          <w:sz w:val="24"/>
          <w:szCs w:val="24"/>
        </w:rPr>
        <w:t xml:space="preserve">. </w:t>
      </w:r>
    </w:p>
    <w:p w:rsidR="00072969" w:rsidRPr="00EB0956" w:rsidRDefault="00072969" w:rsidP="00072969">
      <w:pPr>
        <w:spacing w:after="0" w:line="240" w:lineRule="auto"/>
        <w:jc w:val="both"/>
        <w:rPr>
          <w:sz w:val="24"/>
          <w:szCs w:val="24"/>
        </w:rPr>
      </w:pPr>
    </w:p>
    <w:p w:rsidR="00072969" w:rsidRPr="00EB0956" w:rsidRDefault="00072969" w:rsidP="00072969">
      <w:pPr>
        <w:spacing w:after="0" w:line="240" w:lineRule="auto"/>
        <w:jc w:val="both"/>
        <w:rPr>
          <w:sz w:val="24"/>
          <w:szCs w:val="24"/>
        </w:rPr>
      </w:pPr>
      <w:r w:rsidRPr="00EB0956">
        <w:rPr>
          <w:b/>
          <w:bCs/>
          <w:sz w:val="24"/>
          <w:szCs w:val="24"/>
        </w:rPr>
        <w:t xml:space="preserve">Dall </w:t>
      </w:r>
      <w:proofErr w:type="gramStart"/>
      <w:r w:rsidRPr="00EB0956">
        <w:rPr>
          <w:b/>
          <w:bCs/>
          <w:sz w:val="24"/>
          <w:szCs w:val="24"/>
        </w:rPr>
        <w:t>Lake :</w:t>
      </w:r>
      <w:proofErr w:type="gramEnd"/>
      <w:r w:rsidRPr="00EB0956">
        <w:rPr>
          <w:sz w:val="24"/>
          <w:szCs w:val="24"/>
        </w:rPr>
        <w:t xml:space="preserve"> Surrounded by high and green Deodar trees is the lake, which fills a mountain bowl. Situated 11-kms away from the town, this lake is easily approachable by road and makes an enchanting and serene picnic spot.</w:t>
      </w:r>
    </w:p>
    <w:p w:rsidR="00072969" w:rsidRPr="00EB0956" w:rsidRDefault="00072969" w:rsidP="00072969">
      <w:pPr>
        <w:spacing w:after="0" w:line="240" w:lineRule="auto"/>
        <w:jc w:val="both"/>
        <w:rPr>
          <w:sz w:val="24"/>
          <w:szCs w:val="24"/>
        </w:rPr>
      </w:pPr>
    </w:p>
    <w:p w:rsidR="00072969" w:rsidRPr="00EB0956" w:rsidRDefault="00072969" w:rsidP="00072969">
      <w:pPr>
        <w:spacing w:after="0" w:line="240" w:lineRule="auto"/>
        <w:jc w:val="both"/>
        <w:rPr>
          <w:sz w:val="24"/>
          <w:szCs w:val="24"/>
        </w:rPr>
      </w:pPr>
      <w:proofErr w:type="spellStart"/>
      <w:r w:rsidRPr="00EB0956">
        <w:rPr>
          <w:b/>
          <w:bCs/>
          <w:sz w:val="24"/>
          <w:szCs w:val="24"/>
        </w:rPr>
        <w:t>Kangra</w:t>
      </w:r>
      <w:proofErr w:type="spellEnd"/>
      <w:r w:rsidRPr="00EB0956">
        <w:rPr>
          <w:b/>
          <w:bCs/>
          <w:sz w:val="24"/>
          <w:szCs w:val="24"/>
        </w:rPr>
        <w:t xml:space="preserve"> Art </w:t>
      </w:r>
      <w:proofErr w:type="gramStart"/>
      <w:r w:rsidRPr="00EB0956">
        <w:rPr>
          <w:b/>
          <w:bCs/>
          <w:sz w:val="24"/>
          <w:szCs w:val="24"/>
        </w:rPr>
        <w:t>Museum :</w:t>
      </w:r>
      <w:proofErr w:type="gramEnd"/>
      <w:r w:rsidRPr="00EB0956">
        <w:rPr>
          <w:sz w:val="24"/>
          <w:szCs w:val="24"/>
        </w:rPr>
        <w:t xml:space="preserve"> This treasure trove of the </w:t>
      </w:r>
      <w:proofErr w:type="spellStart"/>
      <w:r w:rsidRPr="00EB0956">
        <w:rPr>
          <w:sz w:val="24"/>
          <w:szCs w:val="24"/>
        </w:rPr>
        <w:t>Kangra</w:t>
      </w:r>
      <w:proofErr w:type="spellEnd"/>
      <w:r w:rsidRPr="00EB0956">
        <w:rPr>
          <w:sz w:val="24"/>
          <w:szCs w:val="24"/>
        </w:rPr>
        <w:t xml:space="preserve"> valley's arts, crafts, and rich past, displays </w:t>
      </w:r>
      <w:proofErr w:type="spellStart"/>
      <w:r w:rsidRPr="00EB0956">
        <w:rPr>
          <w:sz w:val="24"/>
          <w:szCs w:val="24"/>
        </w:rPr>
        <w:t>artifacts</w:t>
      </w:r>
      <w:proofErr w:type="spellEnd"/>
      <w:r w:rsidRPr="00EB0956">
        <w:rPr>
          <w:sz w:val="24"/>
          <w:szCs w:val="24"/>
        </w:rPr>
        <w:t xml:space="preserve"> that date back to the 5th century. The museum also includes a gallery of </w:t>
      </w:r>
      <w:proofErr w:type="spellStart"/>
      <w:r w:rsidRPr="00EB0956">
        <w:rPr>
          <w:sz w:val="24"/>
          <w:szCs w:val="24"/>
        </w:rPr>
        <w:t>Kangra's</w:t>
      </w:r>
      <w:proofErr w:type="spellEnd"/>
      <w:r w:rsidRPr="00EB0956">
        <w:rPr>
          <w:sz w:val="24"/>
          <w:szCs w:val="24"/>
        </w:rPr>
        <w:t xml:space="preserve"> famous miniature paintings and a representative collection of sculptures, pottery, and anthropological items.</w:t>
      </w:r>
    </w:p>
    <w:p w:rsidR="00072969" w:rsidRPr="00EB0956" w:rsidRDefault="00072969" w:rsidP="00072969">
      <w:pPr>
        <w:spacing w:after="0" w:line="240" w:lineRule="auto"/>
        <w:jc w:val="both"/>
        <w:rPr>
          <w:sz w:val="24"/>
          <w:szCs w:val="24"/>
        </w:rPr>
      </w:pPr>
    </w:p>
    <w:p w:rsidR="00072969" w:rsidRPr="00EB0956" w:rsidRDefault="00072969" w:rsidP="00072969">
      <w:pPr>
        <w:spacing w:after="0" w:line="240" w:lineRule="auto"/>
        <w:jc w:val="both"/>
        <w:rPr>
          <w:sz w:val="24"/>
          <w:szCs w:val="24"/>
        </w:rPr>
      </w:pPr>
      <w:r w:rsidRPr="00EB0956">
        <w:rPr>
          <w:b/>
          <w:bCs/>
          <w:sz w:val="24"/>
          <w:szCs w:val="24"/>
        </w:rPr>
        <w:t xml:space="preserve">War </w:t>
      </w:r>
      <w:proofErr w:type="gramStart"/>
      <w:r w:rsidRPr="00EB0956">
        <w:rPr>
          <w:b/>
          <w:bCs/>
          <w:sz w:val="24"/>
          <w:szCs w:val="24"/>
        </w:rPr>
        <w:t>Memorial :</w:t>
      </w:r>
      <w:proofErr w:type="gramEnd"/>
      <w:r w:rsidRPr="00EB0956">
        <w:rPr>
          <w:sz w:val="24"/>
          <w:szCs w:val="24"/>
        </w:rPr>
        <w:t xml:space="preserve"> Set amidst the pine groves is a war memorial, built on the entry point of the </w:t>
      </w:r>
      <w:proofErr w:type="spellStart"/>
      <w:r w:rsidRPr="00EB0956">
        <w:rPr>
          <w:sz w:val="24"/>
          <w:szCs w:val="24"/>
        </w:rPr>
        <w:t>to</w:t>
      </w:r>
      <w:proofErr w:type="spellEnd"/>
      <w:r w:rsidRPr="00EB0956">
        <w:rPr>
          <w:sz w:val="24"/>
          <w:szCs w:val="24"/>
        </w:rPr>
        <w:t xml:space="preserve"> </w:t>
      </w:r>
      <w:proofErr w:type="spellStart"/>
      <w:r w:rsidRPr="00EB0956">
        <w:rPr>
          <w:sz w:val="24"/>
          <w:szCs w:val="24"/>
        </w:rPr>
        <w:t>Dharamsala</w:t>
      </w:r>
      <w:proofErr w:type="spellEnd"/>
      <w:r w:rsidRPr="00EB0956">
        <w:rPr>
          <w:sz w:val="24"/>
          <w:szCs w:val="24"/>
        </w:rPr>
        <w:t xml:space="preserve"> to commemorate the post independence war heroes of Himachal Pradesh. A web of narrow paths and landscaped lawns lead towards this monument.</w:t>
      </w:r>
    </w:p>
    <w:p w:rsidR="00072969" w:rsidRPr="00EB0956" w:rsidRDefault="00072969" w:rsidP="00072969">
      <w:pPr>
        <w:spacing w:after="0" w:line="240" w:lineRule="auto"/>
        <w:jc w:val="both"/>
        <w:rPr>
          <w:sz w:val="24"/>
          <w:szCs w:val="24"/>
        </w:rPr>
      </w:pPr>
    </w:p>
    <w:p w:rsidR="00072969" w:rsidRDefault="00072969" w:rsidP="00072969">
      <w:pPr>
        <w:spacing w:after="0" w:line="240" w:lineRule="auto"/>
        <w:jc w:val="both"/>
        <w:rPr>
          <w:rFonts w:cs="Arial"/>
          <w:b/>
          <w:sz w:val="24"/>
          <w:szCs w:val="24"/>
        </w:rPr>
      </w:pPr>
      <w:r>
        <w:rPr>
          <w:rFonts w:cs="Arial"/>
          <w:b/>
          <w:sz w:val="24"/>
          <w:szCs w:val="24"/>
        </w:rPr>
        <w:lastRenderedPageBreak/>
        <w:t xml:space="preserve">Meals – Breakfast </w:t>
      </w:r>
    </w:p>
    <w:p w:rsidR="00072969" w:rsidRPr="00EB0956" w:rsidRDefault="00072969" w:rsidP="00072969">
      <w:pPr>
        <w:spacing w:after="0" w:line="240" w:lineRule="auto"/>
        <w:jc w:val="both"/>
        <w:rPr>
          <w:rFonts w:asciiTheme="minorHAnsi" w:hAnsiTheme="minorHAnsi" w:cs="Tahoma"/>
          <w:b/>
          <w:sz w:val="24"/>
          <w:szCs w:val="24"/>
        </w:rPr>
      </w:pPr>
      <w:r w:rsidRPr="00EB0956">
        <w:rPr>
          <w:rFonts w:asciiTheme="minorHAnsi" w:hAnsiTheme="minorHAnsi" w:cs="Tahoma"/>
          <w:b/>
          <w:sz w:val="24"/>
          <w:szCs w:val="24"/>
        </w:rPr>
        <w:t>Overnight: Hotel</w:t>
      </w:r>
    </w:p>
    <w:p w:rsidR="00205817" w:rsidRPr="00EB0956" w:rsidRDefault="00412156" w:rsidP="00072969">
      <w:pPr>
        <w:pStyle w:val="NoSpacing"/>
        <w:rPr>
          <w:rFonts w:asciiTheme="minorHAnsi" w:hAnsiTheme="minorHAnsi" w:cs="Tahoma"/>
          <w:sz w:val="24"/>
          <w:szCs w:val="24"/>
        </w:rPr>
      </w:pPr>
      <w:r w:rsidRPr="00412156">
        <w:rPr>
          <w:rFonts w:asciiTheme="minorHAnsi" w:hAnsiTheme="minorHAnsi"/>
          <w:noProof/>
          <w:sz w:val="24"/>
          <w:szCs w:val="24"/>
          <w:lang w:val="en-IN" w:eastAsia="en-IN"/>
        </w:rPr>
        <w:pict>
          <v:shape id="Text Box 14" o:spid="_x0000_s1028" type="#_x0000_t202" style="position:absolute;margin-left:-6pt;margin-top:11.3pt;width:477.75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" fillcolor="#ffc" stroked="f" strokecolor="#9cf">
            <v:textbox>
              <w:txbxContent>
                <w:p w:rsidR="00205817" w:rsidRPr="0034515C" w:rsidRDefault="00205817" w:rsidP="00205817">
                  <w:pPr>
                    <w:shd w:val="clear" w:color="auto" w:fill="F79646" w:themeFill="accent6"/>
                    <w:rPr>
                      <w:rFonts w:ascii="Century Gothic" w:hAnsi="Century Gothic"/>
                      <w:b/>
                      <w:color w:val="000000"/>
                    </w:rPr>
                  </w:pPr>
                  <w:r>
                    <w:rPr>
                      <w:rFonts w:ascii="Century Gothic" w:hAnsi="Century Gothic"/>
                      <w:b/>
                      <w:color w:val="000000"/>
                    </w:rPr>
                    <w:t>DAY 09</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DHARAMSHALA – DELHI ( flight) &amp; fly home</w:t>
                  </w:r>
                </w:p>
              </w:txbxContent>
            </v:textbox>
            <w10:wrap type="square"/>
          </v:shape>
        </w:pict>
      </w:r>
    </w:p>
    <w:p w:rsidR="00205817" w:rsidRDefault="00205817" w:rsidP="00072969">
      <w:pPr>
        <w:spacing w:after="0" w:line="240" w:lineRule="auto"/>
        <w:rPr>
          <w:rFonts w:asciiTheme="minorHAnsi" w:hAnsiTheme="minorHAnsi" w:cs="Palatino Linotype"/>
          <w:b/>
          <w:bCs/>
          <w:sz w:val="30"/>
          <w:szCs w:val="24"/>
          <w:u w:val="single"/>
        </w:rPr>
      </w:pPr>
    </w:p>
    <w:p w:rsidR="00205817" w:rsidRDefault="00205817" w:rsidP="00072969">
      <w:pPr>
        <w:spacing w:after="0" w:line="240" w:lineRule="auto"/>
        <w:jc w:val="center"/>
        <w:rPr>
          <w:rFonts w:asciiTheme="minorHAnsi" w:hAnsiTheme="minorHAnsi" w:cs="Palatino Linotype"/>
          <w:b/>
          <w:bCs/>
          <w:sz w:val="30"/>
          <w:szCs w:val="24"/>
          <w:u w:val="single"/>
        </w:rPr>
      </w:pPr>
    </w:p>
    <w:p w:rsidR="00205817" w:rsidRDefault="00072969" w:rsidP="00072969">
      <w:pPr>
        <w:spacing w:after="0" w:line="240" w:lineRule="auto"/>
        <w:rPr>
          <w:rFonts w:asciiTheme="minorHAnsi" w:hAnsiTheme="minorHAnsi" w:cs="Palatino Linotype"/>
          <w:bCs/>
          <w:sz w:val="24"/>
          <w:szCs w:val="24"/>
        </w:rPr>
      </w:pPr>
      <w:r w:rsidRPr="00072969">
        <w:rPr>
          <w:rFonts w:asciiTheme="minorHAnsi" w:hAnsiTheme="minorHAnsi" w:cs="Palatino Linotype"/>
          <w:bCs/>
          <w:sz w:val="24"/>
          <w:szCs w:val="24"/>
        </w:rPr>
        <w:t xml:space="preserve">Morning </w:t>
      </w:r>
      <w:r>
        <w:rPr>
          <w:rFonts w:asciiTheme="minorHAnsi" w:hAnsiTheme="minorHAnsi" w:cs="Palatino Linotype"/>
          <w:bCs/>
          <w:sz w:val="24"/>
          <w:szCs w:val="24"/>
        </w:rPr>
        <w:t xml:space="preserve">in time transfer to airport to connect flight for Delhi. Upon arrival connect your international flight to home. </w:t>
      </w:r>
    </w:p>
    <w:p w:rsidR="00DC44B6" w:rsidRDefault="00DC44B6" w:rsidP="00C12E01">
      <w:pPr>
        <w:spacing w:after="0" w:line="240" w:lineRule="auto"/>
        <w:rPr>
          <w:rFonts w:asciiTheme="minorHAnsi" w:hAnsiTheme="minorHAnsi" w:cs="Palatino Linotype"/>
          <w:b/>
          <w:bCs/>
          <w:sz w:val="34"/>
          <w:szCs w:val="24"/>
          <w:u w:val="single"/>
        </w:rPr>
      </w:pPr>
    </w:p>
    <w:sectPr w:rsidR="00DC44B6" w:rsidSect="00C06553">
      <w:headerReference w:type="default" r:id="rId10"/>
      <w:pgSz w:w="12240" w:h="15840"/>
      <w:pgMar w:top="1287" w:right="758" w:bottom="1440" w:left="567" w:header="426" w:footer="72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45C" w:rsidRDefault="00D0345C">
      <w:pPr>
        <w:spacing w:after="0" w:line="240" w:lineRule="auto"/>
      </w:pPr>
      <w:r>
        <w:separator/>
      </w:r>
    </w:p>
  </w:endnote>
  <w:endnote w:type="continuationSeparator" w:id="0">
    <w:p w:rsidR="00D0345C" w:rsidRDefault="00D034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45C" w:rsidRDefault="00D0345C">
      <w:pPr>
        <w:spacing w:after="0" w:line="240" w:lineRule="auto"/>
      </w:pPr>
      <w:r>
        <w:separator/>
      </w:r>
    </w:p>
  </w:footnote>
  <w:footnote w:type="continuationSeparator" w:id="0">
    <w:p w:rsidR="00D0345C" w:rsidRDefault="00D034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944" w:rsidRPr="003D4EB3" w:rsidRDefault="00412156" w:rsidP="008B105D">
    <w:pPr>
      <w:pStyle w:val="Header"/>
      <w:widowControl w:val="0"/>
      <w:ind w:firstLine="1440"/>
      <w:jc w:val="right"/>
      <w:rPr>
        <w:rFonts w:ascii="Palatino Linotype" w:hAnsi="Palatino Linotype"/>
        <w:sz w:val="48"/>
        <w:szCs w:val="48"/>
      </w:rPr>
    </w:pPr>
    <w:r w:rsidRPr="00412156">
      <w:rPr>
        <w:rFonts w:ascii="Palatino Linotype" w:hAnsi="Palatino Linotype"/>
        <w:noProof/>
        <w:sz w:val="48"/>
        <w:szCs w:val="48"/>
        <w:lang w:val="en-IN" w:eastAsia="en-IN"/>
      </w:rPr>
      <w:pict>
        <v:shapetype id="_x0000_t202" coordsize="21600,21600" o:spt="202" path="m,l,21600r21600,l21600,xe">
          <v:stroke joinstyle="miter"/>
          <v:path gradientshapeok="t" o:connecttype="rect"/>
        </v:shapetype>
        <v:shape id="Text Box 1028" o:spid="_x0000_s2049" type="#_x0000_t202" style="position:absolute;left:0;text-align:left;margin-left:167.4pt;margin-top:-6.25pt;width:108pt;height:68.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56UgwIAABI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" stroked="f">
          <v:textbox>
            <w:txbxContent>
              <w:p w:rsidR="00715944" w:rsidRDefault="00715944" w:rsidP="008B105D">
                <w:pPr>
                  <w:jc w:val="center"/>
                </w:pPr>
              </w:p>
            </w:txbxContent>
          </v:textbox>
        </v:shape>
      </w:pict>
    </w:r>
  </w:p>
  <w:p w:rsidR="00715944" w:rsidRDefault="00767768">
    <w:pPr>
      <w:pStyle w:val="Header"/>
      <w:rPr>
        <w:sz w:val="28"/>
        <w:szCs w:val="28"/>
      </w:rPr>
    </w:pPr>
    <w:r w:rsidRPr="003D4EB3">
      <w:rPr>
        <w:rFonts w:ascii="Palatino Linotype" w:hAnsi="Palatino Linotype"/>
        <w:sz w:val="36"/>
        <w:szCs w:val="36"/>
      </w:rPr>
      <w:tab/>
      <w:t xml:space="preserve">                    </w:t>
    </w:r>
    <w:r w:rsidRPr="003D4EB3">
      <w:rPr>
        <w:rFonts w:ascii="Palatino Linotype" w:hAnsi="Palatino Linotype"/>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numPicBullet w:numPicBulletId="2">
    <w:pict>
      <v:shape id="_x0000_i1042" type="#_x0000_t75" style="width:3in;height:3in" o:bullet="t"/>
    </w:pict>
  </w:numPicBullet>
  <w:numPicBullet w:numPicBulletId="3">
    <w:pict>
      <v:shape id="_x0000_i1043" type="#_x0000_t75" style="width:3in;height:3in" o:bullet="t"/>
    </w:pict>
  </w:numPicBullet>
  <w:numPicBullet w:numPicBulletId="4">
    <w:pict>
      <v:shape id="_x0000_i1044" type="#_x0000_t75" style="width:3in;height:3in" o:bullet="t"/>
    </w:pict>
  </w:numPicBullet>
  <w:numPicBullet w:numPicBulletId="5">
    <w:pict>
      <v:shape id="_x0000_i1045" type="#_x0000_t75" style="width:3in;height:3in" o:bullet="t"/>
    </w:pict>
  </w:numPicBullet>
  <w:numPicBullet w:numPicBulletId="6">
    <w:pict>
      <v:shape id="_x0000_i1046" type="#_x0000_t75" style="width:3in;height:3in" o:bullet="t"/>
    </w:pict>
  </w:numPicBullet>
  <w:numPicBullet w:numPicBulletId="7">
    <w:pict>
      <v:shape id="_x0000_i1047" type="#_x0000_t75" style="width:3in;height:3in" o:bullet="t"/>
    </w:pict>
  </w:numPicBullet>
  <w:numPicBullet w:numPicBulletId="8">
    <w:pict>
      <v:shape id="_x0000_i1048" type="#_x0000_t75" style="width:3in;height:3in" o:bullet="t"/>
    </w:pict>
  </w:numPicBullet>
  <w:numPicBullet w:numPicBulletId="9">
    <w:pict>
      <v:shape id="_x0000_i1049" type="#_x0000_t75" style="width:3in;height:3in" o:bullet="t"/>
    </w:pict>
  </w:numPicBullet>
  <w:numPicBullet w:numPicBulletId="10">
    <w:pict>
      <v:shape id="_x0000_i1050" type="#_x0000_t75" style="width:3in;height:3in" o:bullet="t"/>
    </w:pict>
  </w:numPicBullet>
  <w:numPicBullet w:numPicBulletId="11">
    <w:pict>
      <v:shape id="_x0000_i1051" type="#_x0000_t75" style="width:3in;height:3in" o:bullet="t"/>
    </w:pict>
  </w:numPicBullet>
  <w:numPicBullet w:numPicBulletId="12">
    <w:pict>
      <v:shape id="_x0000_i1052" type="#_x0000_t75" style="width:3in;height:3in" o:bullet="t"/>
    </w:pict>
  </w:numPicBullet>
  <w:numPicBullet w:numPicBulletId="13">
    <w:pict>
      <v:shape id="_x0000_i1053" type="#_x0000_t75" style="width:11.25pt;height:11.25pt" o:bullet="t">
        <v:imagedata r:id="rId1" o:title="artCBC3"/>
      </v:shape>
    </w:pict>
  </w:numPicBullet>
  <w:abstractNum w:abstractNumId="0">
    <w:nsid w:val="00000004"/>
    <w:multiLevelType w:val="multilevel"/>
    <w:tmpl w:val="00000004"/>
    <w:lvl w:ilvl="0">
      <w:start w:val="1"/>
      <w:numFmt w:val="bullet"/>
      <w:lvlText w:val=""/>
      <w:lvlJc w:val="left"/>
      <w:pPr>
        <w:tabs>
          <w:tab w:val="num" w:pos="720"/>
        </w:tabs>
        <w:ind w:left="720" w:hanging="360"/>
      </w:pPr>
      <w:rPr>
        <w:rFonts w:ascii="Symbol" w:hAnsi="Symbol" w:hint="default"/>
      </w:rPr>
    </w:lvl>
    <w:lvl w:ilvl="1">
      <w:start w:val="12"/>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A"/>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2"/>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12"/>
    <w:multiLevelType w:val="multilevel"/>
    <w:tmpl w:val="000000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3"/>
    <w:multiLevelType w:val="multilevel"/>
    <w:tmpl w:val="0000001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B7713AD"/>
    <w:multiLevelType w:val="hybridMultilevel"/>
    <w:tmpl w:val="17BCFD88"/>
    <w:lvl w:ilvl="0" w:tplc="08090001">
      <w:start w:val="1"/>
      <w:numFmt w:val="bullet"/>
      <w:lvlText w:val=""/>
      <w:lvlPicBulletId w:val="13"/>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0291BA3"/>
    <w:multiLevelType w:val="multilevel"/>
    <w:tmpl w:val="EF1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139A9"/>
    <w:multiLevelType w:val="multilevel"/>
    <w:tmpl w:val="A2E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F5D8C"/>
    <w:multiLevelType w:val="hybridMultilevel"/>
    <w:tmpl w:val="FE883A00"/>
    <w:lvl w:ilvl="0" w:tplc="08090001">
      <w:start w:val="1"/>
      <w:numFmt w:val="bullet"/>
      <w:lvlText w:val=""/>
      <w:lvlPicBulletId w:val="1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31B07"/>
    <w:multiLevelType w:val="hybridMultilevel"/>
    <w:tmpl w:val="44389372"/>
    <w:lvl w:ilvl="0" w:tplc="08090001">
      <w:start w:val="1"/>
      <w:numFmt w:val="bullet"/>
      <w:lvlText w:val=""/>
      <w:lvlPicBulletId w:val="13"/>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9">
    <w:nsid w:val="34E334E1"/>
    <w:multiLevelType w:val="multilevel"/>
    <w:tmpl w:val="900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10F53"/>
    <w:multiLevelType w:val="multilevel"/>
    <w:tmpl w:val="253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3F104C"/>
    <w:multiLevelType w:val="multilevel"/>
    <w:tmpl w:val="383F1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96642A9"/>
    <w:multiLevelType w:val="multilevel"/>
    <w:tmpl w:val="3D3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E2F6F"/>
    <w:multiLevelType w:val="multilevel"/>
    <w:tmpl w:val="C63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860178"/>
    <w:multiLevelType w:val="multilevel"/>
    <w:tmpl w:val="3D86017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02866EC"/>
    <w:multiLevelType w:val="multilevel"/>
    <w:tmpl w:val="502866E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5A8B435E"/>
    <w:multiLevelType w:val="multilevel"/>
    <w:tmpl w:val="53A0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F415FA"/>
    <w:multiLevelType w:val="multilevel"/>
    <w:tmpl w:val="5AF41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0D80B05"/>
    <w:multiLevelType w:val="multilevel"/>
    <w:tmpl w:val="049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F86E3C"/>
    <w:multiLevelType w:val="multilevel"/>
    <w:tmpl w:val="9060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E04A50"/>
    <w:multiLevelType w:val="multilevel"/>
    <w:tmpl w:val="679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8D25A6"/>
    <w:multiLevelType w:val="multilevel"/>
    <w:tmpl w:val="F00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F76AC1"/>
    <w:multiLevelType w:val="multilevel"/>
    <w:tmpl w:val="82C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704DF9"/>
    <w:multiLevelType w:val="multilevel"/>
    <w:tmpl w:val="FA0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4"/>
  </w:num>
  <w:num w:numId="4">
    <w:abstractNumId w:val="0"/>
  </w:num>
  <w:num w:numId="5">
    <w:abstractNumId w:val="3"/>
  </w:num>
  <w:num w:numId="6">
    <w:abstractNumId w:val="1"/>
  </w:num>
  <w:num w:numId="7">
    <w:abstractNumId w:val="2"/>
  </w:num>
  <w:num w:numId="8">
    <w:abstractNumId w:val="15"/>
  </w:num>
  <w:num w:numId="9">
    <w:abstractNumId w:val="19"/>
  </w:num>
  <w:num w:numId="10">
    <w:abstractNumId w:val="13"/>
  </w:num>
  <w:num w:numId="11">
    <w:abstractNumId w:val="18"/>
  </w:num>
  <w:num w:numId="12">
    <w:abstractNumId w:val="10"/>
  </w:num>
  <w:num w:numId="13">
    <w:abstractNumId w:val="22"/>
  </w:num>
  <w:num w:numId="14">
    <w:abstractNumId w:val="12"/>
  </w:num>
  <w:num w:numId="15">
    <w:abstractNumId w:val="6"/>
  </w:num>
  <w:num w:numId="16">
    <w:abstractNumId w:val="23"/>
  </w:num>
  <w:num w:numId="17">
    <w:abstractNumId w:val="20"/>
  </w:num>
  <w:num w:numId="18">
    <w:abstractNumId w:val="16"/>
  </w:num>
  <w:num w:numId="19">
    <w:abstractNumId w:val="5"/>
  </w:num>
  <w:num w:numId="20">
    <w:abstractNumId w:val="9"/>
  </w:num>
  <w:num w:numId="21">
    <w:abstractNumId w:val="21"/>
  </w:num>
  <w:num w:numId="22">
    <w:abstractNumId w:val="7"/>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characterSpacingControl w:val="doNotCompress"/>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compat>
  <w:rsids>
    <w:rsidRoot w:val="00172A27"/>
    <w:rsid w:val="0006615C"/>
    <w:rsid w:val="00072969"/>
    <w:rsid w:val="000957C0"/>
    <w:rsid w:val="000A673E"/>
    <w:rsid w:val="000B425B"/>
    <w:rsid w:val="000B778F"/>
    <w:rsid w:val="00172A27"/>
    <w:rsid w:val="001878BF"/>
    <w:rsid w:val="001930DC"/>
    <w:rsid w:val="00205817"/>
    <w:rsid w:val="002A059D"/>
    <w:rsid w:val="002A5551"/>
    <w:rsid w:val="002B01E2"/>
    <w:rsid w:val="002E0E17"/>
    <w:rsid w:val="00340023"/>
    <w:rsid w:val="003D4EB3"/>
    <w:rsid w:val="00412156"/>
    <w:rsid w:val="00414CFD"/>
    <w:rsid w:val="00452597"/>
    <w:rsid w:val="004C1CCF"/>
    <w:rsid w:val="005533FF"/>
    <w:rsid w:val="00563EF2"/>
    <w:rsid w:val="005A21FA"/>
    <w:rsid w:val="005A6B49"/>
    <w:rsid w:val="006441E6"/>
    <w:rsid w:val="00715944"/>
    <w:rsid w:val="0071655C"/>
    <w:rsid w:val="00767768"/>
    <w:rsid w:val="008B105D"/>
    <w:rsid w:val="00924C77"/>
    <w:rsid w:val="00987A0B"/>
    <w:rsid w:val="00A64430"/>
    <w:rsid w:val="00A84B45"/>
    <w:rsid w:val="00AF1574"/>
    <w:rsid w:val="00B25188"/>
    <w:rsid w:val="00B64251"/>
    <w:rsid w:val="00B939A4"/>
    <w:rsid w:val="00BD792B"/>
    <w:rsid w:val="00C06553"/>
    <w:rsid w:val="00C12E01"/>
    <w:rsid w:val="00C13585"/>
    <w:rsid w:val="00C30BB5"/>
    <w:rsid w:val="00C66BAE"/>
    <w:rsid w:val="00CA523D"/>
    <w:rsid w:val="00CA5D3C"/>
    <w:rsid w:val="00CB78D2"/>
    <w:rsid w:val="00CC54BD"/>
    <w:rsid w:val="00D0345C"/>
    <w:rsid w:val="00D1612F"/>
    <w:rsid w:val="00D836A9"/>
    <w:rsid w:val="00DC44B6"/>
    <w:rsid w:val="00E05C85"/>
    <w:rsid w:val="00E57DAF"/>
    <w:rsid w:val="00E83CFF"/>
    <w:rsid w:val="00E97796"/>
    <w:rsid w:val="00EA77AD"/>
    <w:rsid w:val="00F274DC"/>
    <w:rsid w:val="00F3244E"/>
    <w:rsid w:val="00F503F7"/>
    <w:rsid w:val="00F6128A"/>
    <w:rsid w:val="00F615AB"/>
    <w:rsid w:val="00F61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56"/>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basedOn w:val="DefaultParagraphFont"/>
    <w:rsid w:val="00412156"/>
    <w:rPr>
      <w:lang w:val="en-GB"/>
    </w:rPr>
  </w:style>
  <w:style w:type="character" w:customStyle="1" w:styleId="HeaderChar">
    <w:name w:val="Header Char"/>
    <w:basedOn w:val="DefaultParagraphFont"/>
    <w:link w:val="Header"/>
    <w:rsid w:val="00412156"/>
    <w:rPr>
      <w:lang w:val="en-GB"/>
    </w:rPr>
  </w:style>
  <w:style w:type="character" w:customStyle="1" w:styleId="FooterChar">
    <w:name w:val="Footer Char"/>
    <w:basedOn w:val="DefaultParagraphFont"/>
    <w:link w:val="Footer"/>
    <w:rsid w:val="00412156"/>
    <w:rPr>
      <w:lang w:val="en-GB"/>
    </w:rPr>
  </w:style>
  <w:style w:type="character" w:customStyle="1" w:styleId="BalloonTextChar">
    <w:name w:val="Balloon Text Char"/>
    <w:basedOn w:val="DefaultParagraphFont"/>
    <w:link w:val="BalloonText"/>
    <w:rsid w:val="00412156"/>
    <w:rPr>
      <w:rFonts w:ascii="Tahoma" w:hAnsi="Tahoma" w:cs="Tahoma"/>
      <w:sz w:val="16"/>
      <w:szCs w:val="16"/>
      <w:lang w:val="en-GB"/>
    </w:rPr>
  </w:style>
  <w:style w:type="character" w:customStyle="1" w:styleId="BodyTextChar">
    <w:name w:val="Body Text Char"/>
    <w:basedOn w:val="DefaultParagraphFont"/>
    <w:link w:val="BodyText"/>
    <w:rsid w:val="00412156"/>
    <w:rPr>
      <w:rFonts w:ascii="Arial" w:hAnsi="Arial" w:cs="Arial"/>
      <w:szCs w:val="24"/>
    </w:rPr>
  </w:style>
  <w:style w:type="paragraph" w:styleId="BalloonText">
    <w:name w:val="Balloon Text"/>
    <w:basedOn w:val="Normal"/>
    <w:link w:val="BalloonTextChar"/>
    <w:rsid w:val="00412156"/>
    <w:pPr>
      <w:spacing w:after="0" w:line="240" w:lineRule="auto"/>
    </w:pPr>
    <w:rPr>
      <w:rFonts w:ascii="Tahoma" w:hAnsi="Tahoma" w:cs="Tahoma"/>
      <w:sz w:val="16"/>
      <w:szCs w:val="16"/>
    </w:rPr>
  </w:style>
  <w:style w:type="paragraph" w:styleId="BodyText">
    <w:name w:val="Body Text"/>
    <w:basedOn w:val="Normal"/>
    <w:link w:val="BodyTextChar"/>
    <w:rsid w:val="00412156"/>
    <w:pPr>
      <w:spacing w:after="0" w:line="240" w:lineRule="auto"/>
    </w:pPr>
    <w:rPr>
      <w:rFonts w:ascii="Arial" w:hAnsi="Arial" w:cs="Arial"/>
      <w:szCs w:val="24"/>
    </w:rPr>
  </w:style>
  <w:style w:type="paragraph" w:styleId="Footer">
    <w:name w:val="footer"/>
    <w:basedOn w:val="Normal"/>
    <w:link w:val="FooterChar"/>
    <w:rsid w:val="00412156"/>
    <w:pPr>
      <w:tabs>
        <w:tab w:val="center" w:pos="4680"/>
        <w:tab w:val="right" w:pos="9360"/>
      </w:tabs>
      <w:spacing w:after="0" w:line="240" w:lineRule="auto"/>
    </w:pPr>
  </w:style>
  <w:style w:type="paragraph" w:styleId="Header">
    <w:name w:val="header"/>
    <w:basedOn w:val="Normal"/>
    <w:link w:val="HeaderChar"/>
    <w:rsid w:val="00412156"/>
    <w:pPr>
      <w:tabs>
        <w:tab w:val="center" w:pos="4680"/>
        <w:tab w:val="right" w:pos="9360"/>
      </w:tabs>
      <w:spacing w:after="0" w:line="240" w:lineRule="auto"/>
    </w:pPr>
  </w:style>
  <w:style w:type="paragraph" w:customStyle="1" w:styleId="style0">
    <w:name w:val="style0"/>
    <w:basedOn w:val="Normal"/>
    <w:rsid w:val="00412156"/>
    <w:pPr>
      <w:spacing w:before="100" w:beforeAutospacing="1" w:after="100" w:afterAutospacing="1" w:line="240" w:lineRule="auto"/>
    </w:pPr>
    <w:rPr>
      <w:rFonts w:ascii="Times New Roman" w:eastAsia="Times New Roman" w:hAnsi="Times New Roman"/>
      <w:sz w:val="24"/>
      <w:szCs w:val="24"/>
      <w:lang w:val="en-US"/>
    </w:rPr>
  </w:style>
  <w:style w:type="paragraph" w:styleId="NoSpacing">
    <w:name w:val="No Spacing"/>
    <w:link w:val="NoSpacingChar"/>
    <w:uiPriority w:val="1"/>
    <w:qFormat/>
    <w:rsid w:val="00412156"/>
    <w:rPr>
      <w:rFonts w:ascii="Calibri" w:eastAsia="Calibri" w:hAnsi="Calibri"/>
      <w:sz w:val="22"/>
      <w:szCs w:val="22"/>
      <w:lang w:eastAsia="en-US"/>
    </w:rPr>
  </w:style>
  <w:style w:type="paragraph" w:styleId="ListParagraph">
    <w:name w:val="List Paragraph"/>
    <w:basedOn w:val="Normal"/>
    <w:uiPriority w:val="34"/>
    <w:qFormat/>
    <w:rsid w:val="00412156"/>
    <w:pPr>
      <w:ind w:left="720"/>
      <w:contextualSpacing/>
    </w:pPr>
  </w:style>
  <w:style w:type="paragraph" w:styleId="NormalWeb">
    <w:name w:val="Normal (Web)"/>
    <w:basedOn w:val="Normal"/>
    <w:uiPriority w:val="99"/>
    <w:unhideWhenUsed/>
    <w:rsid w:val="008B105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WebChar2">
    <w:name w:val="Normal (Web) Char2"/>
    <w:aliases w:val="Char Char Char Char Char Char Char Char Char Char Char Char2,Char Char Char Char Char Char Char Char Char2,Char Char Char Char Char3,Char Char Char Char3,Char Char Char3,Char Char Char Char Char Char2,Char Char Char Char Char2"/>
    <w:basedOn w:val="DefaultParagraphFont"/>
    <w:link w:val="wordsection1"/>
    <w:uiPriority w:val="99"/>
    <w:semiHidden/>
    <w:locked/>
    <w:rsid w:val="008B105D"/>
  </w:style>
  <w:style w:type="paragraph" w:customStyle="1" w:styleId="wordsection1">
    <w:name w:val="wordsection1"/>
    <w:basedOn w:val="Normal"/>
    <w:link w:val="NormalWebChar2"/>
    <w:uiPriority w:val="99"/>
    <w:semiHidden/>
    <w:rsid w:val="008B105D"/>
    <w:pPr>
      <w:spacing w:before="100" w:beforeAutospacing="1" w:after="100" w:afterAutospacing="1" w:line="240" w:lineRule="auto"/>
    </w:pPr>
    <w:rPr>
      <w:rFonts w:ascii="Times New Roman" w:eastAsia="SimSun" w:hAnsi="Times New Roman"/>
      <w:sz w:val="20"/>
      <w:szCs w:val="20"/>
      <w:lang w:eastAsia="en-GB"/>
    </w:rPr>
  </w:style>
  <w:style w:type="character" w:customStyle="1" w:styleId="NoSpacingChar">
    <w:name w:val="No Spacing Char"/>
    <w:link w:val="NoSpacing"/>
    <w:uiPriority w:val="1"/>
    <w:rsid w:val="00C06553"/>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54548966">
      <w:bodyDiv w:val="1"/>
      <w:marLeft w:val="0"/>
      <w:marRight w:val="0"/>
      <w:marTop w:val="0"/>
      <w:marBottom w:val="0"/>
      <w:divBdr>
        <w:top w:val="none" w:sz="0" w:space="0" w:color="auto"/>
        <w:left w:val="none" w:sz="0" w:space="0" w:color="auto"/>
        <w:bottom w:val="none" w:sz="0" w:space="0" w:color="auto"/>
        <w:right w:val="none" w:sz="0" w:space="0" w:color="auto"/>
      </w:divBdr>
      <w:divsChild>
        <w:div w:id="1014263956">
          <w:marLeft w:val="0"/>
          <w:marRight w:val="0"/>
          <w:marTop w:val="0"/>
          <w:marBottom w:val="0"/>
          <w:divBdr>
            <w:top w:val="none" w:sz="0" w:space="0" w:color="auto"/>
            <w:left w:val="none" w:sz="0" w:space="0" w:color="auto"/>
            <w:bottom w:val="none" w:sz="0" w:space="0" w:color="auto"/>
            <w:right w:val="none" w:sz="0" w:space="0" w:color="auto"/>
          </w:divBdr>
          <w:divsChild>
            <w:div w:id="1479761371">
              <w:marLeft w:val="0"/>
              <w:marRight w:val="0"/>
              <w:marTop w:val="0"/>
              <w:marBottom w:val="0"/>
              <w:divBdr>
                <w:top w:val="none" w:sz="0" w:space="0" w:color="auto"/>
                <w:left w:val="none" w:sz="0" w:space="0" w:color="auto"/>
                <w:bottom w:val="none" w:sz="0" w:space="0" w:color="auto"/>
                <w:right w:val="none" w:sz="0" w:space="0" w:color="auto"/>
              </w:divBdr>
              <w:divsChild>
                <w:div w:id="670450471">
                  <w:marLeft w:val="0"/>
                  <w:marRight w:val="0"/>
                  <w:marTop w:val="0"/>
                  <w:marBottom w:val="0"/>
                  <w:divBdr>
                    <w:top w:val="none" w:sz="0" w:space="0" w:color="auto"/>
                    <w:left w:val="none" w:sz="0" w:space="0" w:color="auto"/>
                    <w:bottom w:val="none" w:sz="0" w:space="0" w:color="auto"/>
                    <w:right w:val="none" w:sz="0" w:space="0" w:color="auto"/>
                  </w:divBdr>
                  <w:divsChild>
                    <w:div w:id="1764719555">
                      <w:marLeft w:val="0"/>
                      <w:marRight w:val="0"/>
                      <w:marTop w:val="45"/>
                      <w:marBottom w:val="0"/>
                      <w:divBdr>
                        <w:top w:val="none" w:sz="0" w:space="0" w:color="auto"/>
                        <w:left w:val="none" w:sz="0" w:space="0" w:color="auto"/>
                        <w:bottom w:val="none" w:sz="0" w:space="0" w:color="auto"/>
                        <w:right w:val="none" w:sz="0" w:space="0" w:color="auto"/>
                      </w:divBdr>
                      <w:divsChild>
                        <w:div w:id="311756736">
                          <w:marLeft w:val="0"/>
                          <w:marRight w:val="0"/>
                          <w:marTop w:val="0"/>
                          <w:marBottom w:val="0"/>
                          <w:divBdr>
                            <w:top w:val="single" w:sz="6" w:space="9" w:color="B0B0B0"/>
                            <w:left w:val="single" w:sz="6" w:space="6" w:color="B0B0B0"/>
                            <w:bottom w:val="single" w:sz="6" w:space="9" w:color="B0B0B0"/>
                            <w:right w:val="single" w:sz="6" w:space="6" w:color="B0B0B0"/>
                          </w:divBdr>
                          <w:divsChild>
                            <w:div w:id="1043557534">
                              <w:marLeft w:val="0"/>
                              <w:marRight w:val="0"/>
                              <w:marTop w:val="0"/>
                              <w:marBottom w:val="0"/>
                              <w:divBdr>
                                <w:top w:val="none" w:sz="0" w:space="0" w:color="auto"/>
                                <w:left w:val="none" w:sz="0" w:space="0" w:color="auto"/>
                                <w:bottom w:val="none" w:sz="0" w:space="0" w:color="auto"/>
                                <w:right w:val="none" w:sz="0" w:space="0" w:color="auto"/>
                              </w:divBdr>
                              <w:divsChild>
                                <w:div w:id="1266384082">
                                  <w:marLeft w:val="0"/>
                                  <w:marRight w:val="0"/>
                                  <w:marTop w:val="0"/>
                                  <w:marBottom w:val="0"/>
                                  <w:divBdr>
                                    <w:top w:val="none" w:sz="0" w:space="0" w:color="auto"/>
                                    <w:left w:val="none" w:sz="0" w:space="0" w:color="auto"/>
                                    <w:bottom w:val="none" w:sz="0" w:space="0" w:color="auto"/>
                                    <w:right w:val="none" w:sz="0" w:space="0" w:color="auto"/>
                                  </w:divBdr>
                                  <w:divsChild>
                                    <w:div w:id="50078284">
                                      <w:marLeft w:val="0"/>
                                      <w:marRight w:val="0"/>
                                      <w:marTop w:val="0"/>
                                      <w:marBottom w:val="30"/>
                                      <w:divBdr>
                                        <w:top w:val="none" w:sz="0" w:space="0" w:color="auto"/>
                                        <w:left w:val="none" w:sz="0" w:space="0" w:color="auto"/>
                                        <w:bottom w:val="none" w:sz="0" w:space="0" w:color="auto"/>
                                        <w:right w:val="none" w:sz="0" w:space="0" w:color="auto"/>
                                      </w:divBdr>
                                    </w:div>
                                    <w:div w:id="66223500">
                                      <w:marLeft w:val="0"/>
                                      <w:marRight w:val="0"/>
                                      <w:marTop w:val="0"/>
                                      <w:marBottom w:val="30"/>
                                      <w:divBdr>
                                        <w:top w:val="none" w:sz="0" w:space="0" w:color="auto"/>
                                        <w:left w:val="none" w:sz="0" w:space="0" w:color="auto"/>
                                        <w:bottom w:val="none" w:sz="0" w:space="0" w:color="auto"/>
                                        <w:right w:val="none" w:sz="0" w:space="0" w:color="auto"/>
                                      </w:divBdr>
                                    </w:div>
                                    <w:div w:id="376900777">
                                      <w:marLeft w:val="0"/>
                                      <w:marRight w:val="0"/>
                                      <w:marTop w:val="0"/>
                                      <w:marBottom w:val="300"/>
                                      <w:divBdr>
                                        <w:top w:val="none" w:sz="0" w:space="0" w:color="auto"/>
                                        <w:left w:val="none" w:sz="0" w:space="0" w:color="auto"/>
                                        <w:bottom w:val="none" w:sz="0" w:space="0" w:color="auto"/>
                                        <w:right w:val="none" w:sz="0" w:space="0" w:color="auto"/>
                                      </w:divBdr>
                                    </w:div>
                                    <w:div w:id="429274073">
                                      <w:marLeft w:val="0"/>
                                      <w:marRight w:val="0"/>
                                      <w:marTop w:val="0"/>
                                      <w:marBottom w:val="30"/>
                                      <w:divBdr>
                                        <w:top w:val="none" w:sz="0" w:space="0" w:color="auto"/>
                                        <w:left w:val="none" w:sz="0" w:space="0" w:color="auto"/>
                                        <w:bottom w:val="none" w:sz="0" w:space="0" w:color="auto"/>
                                        <w:right w:val="none" w:sz="0" w:space="0" w:color="auto"/>
                                      </w:divBdr>
                                    </w:div>
                                    <w:div w:id="518738789">
                                      <w:marLeft w:val="0"/>
                                      <w:marRight w:val="0"/>
                                      <w:marTop w:val="0"/>
                                      <w:marBottom w:val="30"/>
                                      <w:divBdr>
                                        <w:top w:val="none" w:sz="0" w:space="0" w:color="auto"/>
                                        <w:left w:val="none" w:sz="0" w:space="0" w:color="auto"/>
                                        <w:bottom w:val="none" w:sz="0" w:space="0" w:color="auto"/>
                                        <w:right w:val="none" w:sz="0" w:space="0" w:color="auto"/>
                                      </w:divBdr>
                                    </w:div>
                                    <w:div w:id="696388296">
                                      <w:marLeft w:val="0"/>
                                      <w:marRight w:val="0"/>
                                      <w:marTop w:val="0"/>
                                      <w:marBottom w:val="30"/>
                                      <w:divBdr>
                                        <w:top w:val="none" w:sz="0" w:space="0" w:color="auto"/>
                                        <w:left w:val="none" w:sz="0" w:space="0" w:color="auto"/>
                                        <w:bottom w:val="none" w:sz="0" w:space="0" w:color="auto"/>
                                        <w:right w:val="none" w:sz="0" w:space="0" w:color="auto"/>
                                      </w:divBdr>
                                    </w:div>
                                    <w:div w:id="704453692">
                                      <w:marLeft w:val="0"/>
                                      <w:marRight w:val="0"/>
                                      <w:marTop w:val="0"/>
                                      <w:marBottom w:val="30"/>
                                      <w:divBdr>
                                        <w:top w:val="none" w:sz="0" w:space="0" w:color="auto"/>
                                        <w:left w:val="none" w:sz="0" w:space="0" w:color="auto"/>
                                        <w:bottom w:val="none" w:sz="0" w:space="0" w:color="auto"/>
                                        <w:right w:val="none" w:sz="0" w:space="0" w:color="auto"/>
                                      </w:divBdr>
                                    </w:div>
                                    <w:div w:id="767774989">
                                      <w:marLeft w:val="0"/>
                                      <w:marRight w:val="0"/>
                                      <w:marTop w:val="0"/>
                                      <w:marBottom w:val="30"/>
                                      <w:divBdr>
                                        <w:top w:val="none" w:sz="0" w:space="0" w:color="auto"/>
                                        <w:left w:val="none" w:sz="0" w:space="0" w:color="auto"/>
                                        <w:bottom w:val="none" w:sz="0" w:space="0" w:color="auto"/>
                                        <w:right w:val="none" w:sz="0" w:space="0" w:color="auto"/>
                                      </w:divBdr>
                                    </w:div>
                                    <w:div w:id="813638123">
                                      <w:marLeft w:val="0"/>
                                      <w:marRight w:val="0"/>
                                      <w:marTop w:val="0"/>
                                      <w:marBottom w:val="300"/>
                                      <w:divBdr>
                                        <w:top w:val="none" w:sz="0" w:space="0" w:color="auto"/>
                                        <w:left w:val="none" w:sz="0" w:space="0" w:color="auto"/>
                                        <w:bottom w:val="none" w:sz="0" w:space="0" w:color="auto"/>
                                        <w:right w:val="none" w:sz="0" w:space="0" w:color="auto"/>
                                      </w:divBdr>
                                    </w:div>
                                    <w:div w:id="829097660">
                                      <w:marLeft w:val="0"/>
                                      <w:marRight w:val="0"/>
                                      <w:marTop w:val="0"/>
                                      <w:marBottom w:val="30"/>
                                      <w:divBdr>
                                        <w:top w:val="none" w:sz="0" w:space="0" w:color="auto"/>
                                        <w:left w:val="none" w:sz="0" w:space="0" w:color="auto"/>
                                        <w:bottom w:val="none" w:sz="0" w:space="0" w:color="auto"/>
                                        <w:right w:val="none" w:sz="0" w:space="0" w:color="auto"/>
                                      </w:divBdr>
                                    </w:div>
                                    <w:div w:id="911427397">
                                      <w:marLeft w:val="0"/>
                                      <w:marRight w:val="0"/>
                                      <w:marTop w:val="0"/>
                                      <w:marBottom w:val="300"/>
                                      <w:divBdr>
                                        <w:top w:val="none" w:sz="0" w:space="0" w:color="auto"/>
                                        <w:left w:val="none" w:sz="0" w:space="0" w:color="auto"/>
                                        <w:bottom w:val="none" w:sz="0" w:space="0" w:color="auto"/>
                                        <w:right w:val="none" w:sz="0" w:space="0" w:color="auto"/>
                                      </w:divBdr>
                                    </w:div>
                                    <w:div w:id="1143619912">
                                      <w:marLeft w:val="0"/>
                                      <w:marRight w:val="0"/>
                                      <w:marTop w:val="0"/>
                                      <w:marBottom w:val="30"/>
                                      <w:divBdr>
                                        <w:top w:val="none" w:sz="0" w:space="0" w:color="auto"/>
                                        <w:left w:val="none" w:sz="0" w:space="0" w:color="auto"/>
                                        <w:bottom w:val="none" w:sz="0" w:space="0" w:color="auto"/>
                                        <w:right w:val="none" w:sz="0" w:space="0" w:color="auto"/>
                                      </w:divBdr>
                                    </w:div>
                                    <w:div w:id="1220361640">
                                      <w:marLeft w:val="0"/>
                                      <w:marRight w:val="0"/>
                                      <w:marTop w:val="0"/>
                                      <w:marBottom w:val="30"/>
                                      <w:divBdr>
                                        <w:top w:val="none" w:sz="0" w:space="0" w:color="auto"/>
                                        <w:left w:val="none" w:sz="0" w:space="0" w:color="auto"/>
                                        <w:bottom w:val="none" w:sz="0" w:space="0" w:color="auto"/>
                                        <w:right w:val="none" w:sz="0" w:space="0" w:color="auto"/>
                                      </w:divBdr>
                                    </w:div>
                                    <w:div w:id="1286234515">
                                      <w:marLeft w:val="0"/>
                                      <w:marRight w:val="0"/>
                                      <w:marTop w:val="0"/>
                                      <w:marBottom w:val="30"/>
                                      <w:divBdr>
                                        <w:top w:val="none" w:sz="0" w:space="0" w:color="auto"/>
                                        <w:left w:val="none" w:sz="0" w:space="0" w:color="auto"/>
                                        <w:bottom w:val="none" w:sz="0" w:space="0" w:color="auto"/>
                                        <w:right w:val="none" w:sz="0" w:space="0" w:color="auto"/>
                                      </w:divBdr>
                                    </w:div>
                                    <w:div w:id="1304583393">
                                      <w:marLeft w:val="0"/>
                                      <w:marRight w:val="0"/>
                                      <w:marTop w:val="0"/>
                                      <w:marBottom w:val="300"/>
                                      <w:divBdr>
                                        <w:top w:val="none" w:sz="0" w:space="0" w:color="auto"/>
                                        <w:left w:val="none" w:sz="0" w:space="0" w:color="auto"/>
                                        <w:bottom w:val="none" w:sz="0" w:space="0" w:color="auto"/>
                                        <w:right w:val="none" w:sz="0" w:space="0" w:color="auto"/>
                                      </w:divBdr>
                                    </w:div>
                                    <w:div w:id="1401441599">
                                      <w:marLeft w:val="0"/>
                                      <w:marRight w:val="0"/>
                                      <w:marTop w:val="0"/>
                                      <w:marBottom w:val="300"/>
                                      <w:divBdr>
                                        <w:top w:val="none" w:sz="0" w:space="0" w:color="auto"/>
                                        <w:left w:val="none" w:sz="0" w:space="0" w:color="auto"/>
                                        <w:bottom w:val="none" w:sz="0" w:space="0" w:color="auto"/>
                                        <w:right w:val="none" w:sz="0" w:space="0" w:color="auto"/>
                                      </w:divBdr>
                                    </w:div>
                                    <w:div w:id="1661542384">
                                      <w:marLeft w:val="0"/>
                                      <w:marRight w:val="0"/>
                                      <w:marTop w:val="0"/>
                                      <w:marBottom w:val="30"/>
                                      <w:divBdr>
                                        <w:top w:val="none" w:sz="0" w:space="0" w:color="auto"/>
                                        <w:left w:val="none" w:sz="0" w:space="0" w:color="auto"/>
                                        <w:bottom w:val="none" w:sz="0" w:space="0" w:color="auto"/>
                                        <w:right w:val="none" w:sz="0" w:space="0" w:color="auto"/>
                                      </w:divBdr>
                                    </w:div>
                                    <w:div w:id="1711684210">
                                      <w:marLeft w:val="0"/>
                                      <w:marRight w:val="0"/>
                                      <w:marTop w:val="0"/>
                                      <w:marBottom w:val="300"/>
                                      <w:divBdr>
                                        <w:top w:val="none" w:sz="0" w:space="0" w:color="auto"/>
                                        <w:left w:val="none" w:sz="0" w:space="0" w:color="auto"/>
                                        <w:bottom w:val="none" w:sz="0" w:space="0" w:color="auto"/>
                                        <w:right w:val="none" w:sz="0" w:space="0" w:color="auto"/>
                                      </w:divBdr>
                                    </w:div>
                                    <w:div w:id="1868522420">
                                      <w:marLeft w:val="0"/>
                                      <w:marRight w:val="0"/>
                                      <w:marTop w:val="0"/>
                                      <w:marBottom w:val="300"/>
                                      <w:divBdr>
                                        <w:top w:val="none" w:sz="0" w:space="0" w:color="auto"/>
                                        <w:left w:val="none" w:sz="0" w:space="0" w:color="auto"/>
                                        <w:bottom w:val="none" w:sz="0" w:space="0" w:color="auto"/>
                                        <w:right w:val="none" w:sz="0" w:space="0" w:color="auto"/>
                                      </w:divBdr>
                                    </w:div>
                                    <w:div w:id="1887527893">
                                      <w:marLeft w:val="0"/>
                                      <w:marRight w:val="0"/>
                                      <w:marTop w:val="0"/>
                                      <w:marBottom w:val="300"/>
                                      <w:divBdr>
                                        <w:top w:val="none" w:sz="0" w:space="0" w:color="auto"/>
                                        <w:left w:val="none" w:sz="0" w:space="0" w:color="auto"/>
                                        <w:bottom w:val="none" w:sz="0" w:space="0" w:color="auto"/>
                                        <w:right w:val="none" w:sz="0" w:space="0" w:color="auto"/>
                                      </w:divBdr>
                                    </w:div>
                                    <w:div w:id="1912538900">
                                      <w:marLeft w:val="0"/>
                                      <w:marRight w:val="0"/>
                                      <w:marTop w:val="0"/>
                                      <w:marBottom w:val="300"/>
                                      <w:divBdr>
                                        <w:top w:val="none" w:sz="0" w:space="0" w:color="auto"/>
                                        <w:left w:val="none" w:sz="0" w:space="0" w:color="auto"/>
                                        <w:bottom w:val="none" w:sz="0" w:space="0" w:color="auto"/>
                                        <w:right w:val="none" w:sz="0" w:space="0" w:color="auto"/>
                                      </w:divBdr>
                                    </w:div>
                                    <w:div w:id="1924682439">
                                      <w:marLeft w:val="0"/>
                                      <w:marRight w:val="0"/>
                                      <w:marTop w:val="0"/>
                                      <w:marBottom w:val="300"/>
                                      <w:divBdr>
                                        <w:top w:val="none" w:sz="0" w:space="0" w:color="auto"/>
                                        <w:left w:val="none" w:sz="0" w:space="0" w:color="auto"/>
                                        <w:bottom w:val="none" w:sz="0" w:space="0" w:color="auto"/>
                                        <w:right w:val="none" w:sz="0" w:space="0" w:color="auto"/>
                                      </w:divBdr>
                                    </w:div>
                                    <w:div w:id="1975911062">
                                      <w:marLeft w:val="0"/>
                                      <w:marRight w:val="0"/>
                                      <w:marTop w:val="0"/>
                                      <w:marBottom w:val="300"/>
                                      <w:divBdr>
                                        <w:top w:val="none" w:sz="0" w:space="0" w:color="auto"/>
                                        <w:left w:val="none" w:sz="0" w:space="0" w:color="auto"/>
                                        <w:bottom w:val="none" w:sz="0" w:space="0" w:color="auto"/>
                                        <w:right w:val="none" w:sz="0" w:space="0" w:color="auto"/>
                                      </w:divBdr>
                                    </w:div>
                                    <w:div w:id="2011517363">
                                      <w:marLeft w:val="0"/>
                                      <w:marRight w:val="0"/>
                                      <w:marTop w:val="0"/>
                                      <w:marBottom w:val="30"/>
                                      <w:divBdr>
                                        <w:top w:val="none" w:sz="0" w:space="0" w:color="auto"/>
                                        <w:left w:val="none" w:sz="0" w:space="0" w:color="auto"/>
                                        <w:bottom w:val="none" w:sz="0" w:space="0" w:color="auto"/>
                                        <w:right w:val="none" w:sz="0" w:space="0" w:color="auto"/>
                                      </w:divBdr>
                                    </w:div>
                                    <w:div w:id="2044287769">
                                      <w:marLeft w:val="0"/>
                                      <w:marRight w:val="0"/>
                                      <w:marTop w:val="0"/>
                                      <w:marBottom w:val="300"/>
                                      <w:divBdr>
                                        <w:top w:val="none" w:sz="0" w:space="0" w:color="auto"/>
                                        <w:left w:val="none" w:sz="0" w:space="0" w:color="auto"/>
                                        <w:bottom w:val="none" w:sz="0" w:space="0" w:color="auto"/>
                                        <w:right w:val="none" w:sz="0" w:space="0" w:color="auto"/>
                                      </w:divBdr>
                                    </w:div>
                                    <w:div w:id="20644805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8318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94A80783A0384B9DEB9D9EFF042AA2" ma:contentTypeVersion="0" ma:contentTypeDescription="Create a new document." ma:contentTypeScope="" ma:versionID="eca4af6b11fd86e04c4fc81df75190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A67DCE2-537A-41BF-B9D8-8E2118DB074D}">
  <ds:schemaRefs>
    <ds:schemaRef ds:uri="http://schemas.microsoft.com/office/2006/metadata/properties"/>
  </ds:schemaRefs>
</ds:datastoreItem>
</file>

<file path=customXml/itemProps2.xml><?xml version="1.0" encoding="utf-8"?>
<ds:datastoreItem xmlns:ds="http://schemas.openxmlformats.org/officeDocument/2006/customXml" ds:itemID="{919C8820-5586-4DF6-8E81-0B1F5F72AC17}">
  <ds:schemaRefs>
    <ds:schemaRef ds:uri="http://schemas.microsoft.com/sharepoint/v3/contenttype/forms"/>
  </ds:schemaRefs>
</ds:datastoreItem>
</file>

<file path=customXml/itemProps3.xml><?xml version="1.0" encoding="utf-8"?>
<ds:datastoreItem xmlns:ds="http://schemas.openxmlformats.org/officeDocument/2006/customXml" ds:itemID="{B25E6B2D-F062-49CD-8D17-3FD82F1D3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369</Words>
  <Characters>2107</Characters>
  <Application>Microsoft Office Word</Application>
  <DocSecurity>0</DocSecurity>
  <PresentationFormat/>
  <Lines>17</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manik.kaur</dc:creator>
  <cp:keywords/>
  <dc:description/>
  <cp:lastModifiedBy>Hp</cp:lastModifiedBy>
  <cp:revision>30</cp:revision>
  <cp:lastPrinted>2016-10-03T10:15:00Z</cp:lastPrinted>
  <dcterms:created xsi:type="dcterms:W3CDTF">2018-02-08T09:55:00Z</dcterms:created>
  <dcterms:modified xsi:type="dcterms:W3CDTF">2023-08-31T08:10:00Z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