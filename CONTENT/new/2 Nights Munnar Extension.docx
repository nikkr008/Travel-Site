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C4ACF" w:rsidRPr="003A3BCA" w:rsidRDefault="005C4ACF" w:rsidP="005B5E47">
      <w:pPr>
        <w:autoSpaceDE w:val="0"/>
        <w:autoSpaceDN w:val="0"/>
        <w:adjustRightInd w:val="0"/>
        <w:spacing w:after="0" w:line="240" w:lineRule="auto"/>
        <w:jc w:val="both"/>
        <w:rPr>
          <w:rFonts w:asciiTheme="minorHAnsi" w:hAnsiTheme="minorHAnsi" w:cs="Tahoma"/>
          <w:b/>
          <w:sz w:val="32"/>
          <w:szCs w:val="24"/>
        </w:rPr>
      </w:pPr>
      <w:r w:rsidRPr="003A3BCA">
        <w:rPr>
          <w:rFonts w:asciiTheme="minorHAnsi" w:hAnsiTheme="minorHAnsi" w:cs="Tahoma"/>
          <w:b/>
          <w:sz w:val="32"/>
          <w:szCs w:val="24"/>
        </w:rPr>
        <w:t xml:space="preserve">02 NIGHTS MUNNAR EXTENSION </w:t>
      </w:r>
    </w:p>
    <w:p w:rsidR="005C4ACF" w:rsidRPr="003A3BCA" w:rsidRDefault="00C65AA2" w:rsidP="005B5E47">
      <w:pPr>
        <w:autoSpaceDE w:val="0"/>
        <w:autoSpaceDN w:val="0"/>
        <w:adjustRightInd w:val="0"/>
        <w:spacing w:after="0" w:line="240" w:lineRule="auto"/>
        <w:jc w:val="both"/>
        <w:rPr>
          <w:rFonts w:asciiTheme="minorHAnsi" w:hAnsiTheme="minorHAnsi" w:cs="Tahoma"/>
          <w:sz w:val="24"/>
          <w:szCs w:val="24"/>
        </w:rPr>
      </w:pPr>
      <w:r w:rsidRPr="00C65AA2">
        <w:rPr>
          <w:rFonts w:asciiTheme="minorHAnsi" w:hAnsiTheme="minorHAnsi" w:cs="Tahoma"/>
          <w:bCs/>
          <w:noProof/>
          <w:sz w:val="24"/>
          <w:szCs w:val="24"/>
          <w:lang w:val="en-IN" w:eastAsia="en-IN"/>
        </w:rPr>
        <w:pict>
          <v:shapetype id="_x0000_t202" coordsize="21600,21600" o:spt="202" path="m,l,21600r21600,l21600,xe">
            <v:stroke joinstyle="miter"/>
            <v:path gradientshapeok="t" o:connecttype="rect"/>
          </v:shapetype>
          <v:shape id="Text Box 9" o:spid="_x0000_s1026" type="#_x0000_t202" style="position:absolute;left:0;text-align:left;margin-left:0;margin-top:13.9pt;width:443.05pt;height:27pt;z-index:251659264;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" fillcolor="#ffc" stroked="f" strokecolor="#9cf">
            <v:textbox>
              <w:txbxContent>
                <w:p w:rsidR="005C4ACF" w:rsidRPr="0034515C" w:rsidRDefault="005C4ACF" w:rsidP="005C4ACF">
                  <w:pPr>
                    <w:rPr>
                      <w:rFonts w:ascii="Century Gothic" w:hAnsi="Century Gothic"/>
                      <w:b/>
                      <w:color w:val="000000"/>
                    </w:rPr>
                  </w:pPr>
                  <w:r>
                    <w:rPr>
                      <w:rFonts w:ascii="Century Gothic" w:hAnsi="Century Gothic"/>
                      <w:b/>
                      <w:color w:val="000000"/>
                    </w:rPr>
                    <w:t>DAY 03</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 xml:space="preserve">KOCHI - MUNNAR </w:t>
                  </w:r>
                </w:p>
              </w:txbxContent>
            </v:textbox>
            <w10:wrap type="square" anchorx="margin"/>
          </v:shape>
        </w:pict>
      </w:r>
    </w:p>
    <w:p w:rsidR="005C4ACF" w:rsidRPr="003A3BCA" w:rsidRDefault="005C4ACF" w:rsidP="005B5E47">
      <w:pPr>
        <w:autoSpaceDE w:val="0"/>
        <w:autoSpaceDN w:val="0"/>
        <w:adjustRightInd w:val="0"/>
        <w:spacing w:after="0" w:line="240" w:lineRule="auto"/>
        <w:jc w:val="both"/>
        <w:rPr>
          <w:rFonts w:asciiTheme="minorHAnsi" w:hAnsiTheme="minorHAnsi" w:cs="Tahoma"/>
          <w:b/>
          <w:sz w:val="24"/>
          <w:szCs w:val="24"/>
        </w:rPr>
      </w:pPr>
    </w:p>
    <w:p w:rsidR="005C4ACF" w:rsidRPr="003A3BCA" w:rsidRDefault="005C4ACF" w:rsidP="005B5E47">
      <w:pPr>
        <w:autoSpaceDE w:val="0"/>
        <w:autoSpaceDN w:val="0"/>
        <w:adjustRightInd w:val="0"/>
        <w:spacing w:after="0" w:line="240" w:lineRule="auto"/>
        <w:jc w:val="both"/>
        <w:rPr>
          <w:rFonts w:asciiTheme="minorHAnsi" w:hAnsiTheme="minorHAnsi" w:cs="Tahoma"/>
          <w:b/>
          <w:sz w:val="24"/>
          <w:szCs w:val="24"/>
        </w:rPr>
      </w:pPr>
    </w:p>
    <w:p w:rsidR="005C4ACF" w:rsidRPr="003A3BCA" w:rsidRDefault="005C4ACF" w:rsidP="005B5E47">
      <w:pPr>
        <w:autoSpaceDE w:val="0"/>
        <w:autoSpaceDN w:val="0"/>
        <w:adjustRightInd w:val="0"/>
        <w:spacing w:after="0" w:line="240" w:lineRule="auto"/>
        <w:jc w:val="both"/>
        <w:rPr>
          <w:rFonts w:asciiTheme="minorHAnsi" w:hAnsiTheme="minorHAnsi" w:cs="Tahoma"/>
          <w:sz w:val="24"/>
          <w:szCs w:val="24"/>
        </w:rPr>
      </w:pPr>
    </w:p>
    <w:p w:rsidR="005C4ACF" w:rsidRPr="003A3BCA" w:rsidRDefault="005C4ACF" w:rsidP="005B5E47">
      <w:pPr>
        <w:autoSpaceDE w:val="0"/>
        <w:autoSpaceDN w:val="0"/>
        <w:adjustRightInd w:val="0"/>
        <w:spacing w:after="0" w:line="240" w:lineRule="auto"/>
        <w:jc w:val="both"/>
        <w:rPr>
          <w:rFonts w:asciiTheme="minorHAnsi" w:hAnsiTheme="minorHAnsi" w:cs="Tahoma"/>
          <w:sz w:val="24"/>
          <w:szCs w:val="24"/>
        </w:rPr>
      </w:pPr>
      <w:r w:rsidRPr="003A3BCA">
        <w:rPr>
          <w:rFonts w:asciiTheme="minorHAnsi" w:hAnsiTheme="minorHAnsi" w:cs="Tahoma"/>
          <w:sz w:val="24"/>
          <w:szCs w:val="24"/>
        </w:rPr>
        <w:t>Breakfast at hotel.</w:t>
      </w:r>
    </w:p>
    <w:p w:rsidR="005C4ACF" w:rsidRPr="003A3BCA" w:rsidRDefault="005C4ACF" w:rsidP="005B5E47">
      <w:pPr>
        <w:autoSpaceDE w:val="0"/>
        <w:autoSpaceDN w:val="0"/>
        <w:adjustRightInd w:val="0"/>
        <w:spacing w:after="0" w:line="240" w:lineRule="auto"/>
        <w:jc w:val="both"/>
        <w:rPr>
          <w:rFonts w:asciiTheme="minorHAnsi" w:hAnsiTheme="minorHAnsi" w:cs="Tahoma"/>
          <w:sz w:val="24"/>
          <w:szCs w:val="24"/>
        </w:rPr>
      </w:pPr>
    </w:p>
    <w:p w:rsidR="005C4ACF" w:rsidRPr="003A3BCA" w:rsidRDefault="005C4ACF" w:rsidP="005B5E47">
      <w:pPr>
        <w:autoSpaceDE w:val="0"/>
        <w:autoSpaceDN w:val="0"/>
        <w:adjustRightInd w:val="0"/>
        <w:spacing w:after="0" w:line="240" w:lineRule="auto"/>
        <w:jc w:val="both"/>
        <w:rPr>
          <w:rFonts w:asciiTheme="minorHAnsi" w:hAnsiTheme="minorHAnsi" w:cs="Tahoma"/>
          <w:color w:val="000000"/>
          <w:sz w:val="24"/>
          <w:szCs w:val="24"/>
        </w:rPr>
      </w:pPr>
      <w:r w:rsidRPr="003A3BCA">
        <w:rPr>
          <w:rFonts w:asciiTheme="minorHAnsi" w:hAnsiTheme="minorHAnsi" w:cs="Tahoma"/>
          <w:sz w:val="24"/>
          <w:szCs w:val="24"/>
        </w:rPr>
        <w:t xml:space="preserve">Later drive to </w:t>
      </w:r>
      <w:r w:rsidRPr="003A3BCA">
        <w:rPr>
          <w:rFonts w:asciiTheme="minorHAnsi" w:hAnsiTheme="minorHAnsi" w:cs="Tahoma"/>
          <w:color w:val="000000"/>
          <w:sz w:val="24"/>
          <w:szCs w:val="24"/>
        </w:rPr>
        <w:t xml:space="preserve">Munnar covering a distance of 140kms in 3½ hrs. </w:t>
      </w:r>
      <w:proofErr w:type="gramStart"/>
      <w:r w:rsidRPr="003A3BCA">
        <w:rPr>
          <w:rFonts w:asciiTheme="minorHAnsi" w:hAnsiTheme="minorHAnsi" w:cs="Tahoma"/>
          <w:color w:val="000000"/>
          <w:sz w:val="24"/>
          <w:szCs w:val="24"/>
        </w:rPr>
        <w:t>approximately</w:t>
      </w:r>
      <w:proofErr w:type="gramEnd"/>
      <w:r w:rsidRPr="003A3BCA">
        <w:rPr>
          <w:rFonts w:asciiTheme="minorHAnsi" w:hAnsiTheme="minorHAnsi" w:cs="Tahoma"/>
          <w:color w:val="000000"/>
          <w:sz w:val="24"/>
          <w:szCs w:val="24"/>
        </w:rPr>
        <w:t>.</w:t>
      </w:r>
    </w:p>
    <w:p w:rsidR="005C4ACF" w:rsidRPr="003A3BCA" w:rsidRDefault="005C4ACF" w:rsidP="005B5E47">
      <w:pPr>
        <w:autoSpaceDE w:val="0"/>
        <w:autoSpaceDN w:val="0"/>
        <w:adjustRightInd w:val="0"/>
        <w:spacing w:after="0" w:line="240" w:lineRule="auto"/>
        <w:jc w:val="both"/>
        <w:rPr>
          <w:rFonts w:asciiTheme="minorHAnsi" w:hAnsiTheme="minorHAnsi" w:cs="Tahoma"/>
          <w:color w:val="000000"/>
          <w:sz w:val="24"/>
          <w:szCs w:val="24"/>
        </w:rPr>
      </w:pPr>
    </w:p>
    <w:p w:rsidR="005C4ACF" w:rsidRPr="003A3BCA" w:rsidRDefault="005C4ACF" w:rsidP="005B5E47">
      <w:pPr>
        <w:spacing w:after="0" w:line="240" w:lineRule="auto"/>
        <w:jc w:val="both"/>
        <w:rPr>
          <w:rFonts w:asciiTheme="minorHAnsi" w:hAnsiTheme="minorHAnsi" w:cs="Tahoma"/>
          <w:sz w:val="24"/>
          <w:szCs w:val="24"/>
        </w:rPr>
      </w:pPr>
      <w:r w:rsidRPr="003A3BCA">
        <w:rPr>
          <w:rFonts w:asciiTheme="minorHAnsi" w:hAnsiTheme="minorHAnsi" w:cs="Tahoma"/>
          <w:b/>
          <w:sz w:val="24"/>
          <w:szCs w:val="24"/>
        </w:rPr>
        <w:t xml:space="preserve">Munnar </w:t>
      </w:r>
      <w:r w:rsidRPr="003A3BCA">
        <w:rPr>
          <w:rFonts w:asciiTheme="minorHAnsi" w:hAnsiTheme="minorHAnsi" w:cs="Tahoma"/>
          <w:sz w:val="24"/>
          <w:szCs w:val="24"/>
        </w:rPr>
        <w:t xml:space="preserve">is a magnificent hill station in the Western Ghats at about 5000 feet above sea level and is the major </w:t>
      </w:r>
      <w:proofErr w:type="spellStart"/>
      <w:r w:rsidRPr="003A3BCA">
        <w:rPr>
          <w:rFonts w:asciiTheme="minorHAnsi" w:hAnsiTheme="minorHAnsi" w:cs="Tahoma"/>
          <w:sz w:val="24"/>
          <w:szCs w:val="24"/>
        </w:rPr>
        <w:t>center</w:t>
      </w:r>
      <w:proofErr w:type="spellEnd"/>
      <w:r w:rsidRPr="003A3BCA">
        <w:rPr>
          <w:rFonts w:asciiTheme="minorHAnsi" w:hAnsiTheme="minorHAnsi" w:cs="Tahoma"/>
          <w:sz w:val="24"/>
          <w:szCs w:val="24"/>
        </w:rPr>
        <w:t xml:space="preserve"> of Kerala's tea industry. It is surrounded by about 30 tea estates, amongst the highest in the world and a forest that is still rich in wildlife that continues to survive the increasing commercial use of the hills. The luxuriant forest is hung with pepper vines. The hills around Munnar are covered with the rare </w:t>
      </w:r>
      <w:proofErr w:type="spellStart"/>
      <w:r w:rsidRPr="003A3BCA">
        <w:rPr>
          <w:rFonts w:asciiTheme="minorHAnsi" w:hAnsiTheme="minorHAnsi" w:cs="Tahoma"/>
          <w:sz w:val="24"/>
          <w:szCs w:val="24"/>
        </w:rPr>
        <w:t>Neelakurunji</w:t>
      </w:r>
      <w:proofErr w:type="spellEnd"/>
      <w:r w:rsidRPr="003A3BCA">
        <w:rPr>
          <w:rFonts w:asciiTheme="minorHAnsi" w:hAnsiTheme="minorHAnsi" w:cs="Tahoma"/>
          <w:sz w:val="24"/>
          <w:szCs w:val="24"/>
        </w:rPr>
        <w:t xml:space="preserve"> plant giving it a wonderful look, especially when the flowers bloom to cover the entire mountain range. It is said that this exotic plant flowers every 12 years.</w:t>
      </w:r>
    </w:p>
    <w:p w:rsidR="005C4ACF" w:rsidRPr="003A3BCA" w:rsidRDefault="003A3BCA" w:rsidP="005B5E47">
      <w:pPr>
        <w:spacing w:after="0" w:line="240" w:lineRule="auto"/>
        <w:jc w:val="both"/>
        <w:rPr>
          <w:rFonts w:asciiTheme="minorHAnsi" w:hAnsiTheme="minorHAnsi" w:cs="Tahoma"/>
          <w:sz w:val="24"/>
          <w:szCs w:val="24"/>
        </w:rPr>
      </w:pPr>
      <w:r w:rsidRPr="003A3BCA">
        <w:rPr>
          <w:rFonts w:asciiTheme="minorHAnsi" w:hAnsiTheme="minorHAnsi" w:cs="Tahoma"/>
          <w:b/>
          <w:noProof/>
          <w:sz w:val="24"/>
          <w:szCs w:val="24"/>
          <w:lang w:val="en-US"/>
        </w:rPr>
        <w:drawing>
          <wp:anchor distT="0" distB="0" distL="114300" distR="114300" simplePos="0" relativeHeight="251661312" behindDoc="0" locked="0" layoutInCell="1" allowOverlap="1">
            <wp:simplePos x="0" y="0"/>
            <wp:positionH relativeFrom="margin">
              <wp:posOffset>3138061</wp:posOffset>
            </wp:positionH>
            <wp:positionV relativeFrom="margin">
              <wp:posOffset>2893104</wp:posOffset>
            </wp:positionV>
            <wp:extent cx="2647950" cy="2719070"/>
            <wp:effectExtent l="0" t="0" r="0" b="5080"/>
            <wp:wrapSquare wrapText="bothSides"/>
            <wp:docPr id="7" name="Picture 7" descr="http://www.rediff.com/travel/1996/munna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ediff.com/travel/1996/munnar2.jpg"/>
                    <pic:cNvPicPr>
                      <a:picLocks noChangeAspect="1" noChangeArrowheads="1"/>
                    </pic:cNvPicPr>
                  </pic:nvPicPr>
                  <pic:blipFill>
                    <a:blip r:embed="rId10" r:link="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2719070"/>
                    </a:xfrm>
                    <a:prstGeom prst="rect">
                      <a:avLst/>
                    </a:prstGeom>
                    <a:noFill/>
                    <a:ln>
                      <a:noFill/>
                    </a:ln>
                  </pic:spPr>
                </pic:pic>
              </a:graphicData>
            </a:graphic>
          </wp:anchor>
        </w:drawing>
      </w:r>
      <w:r w:rsidR="005C4ACF" w:rsidRPr="003A3BCA">
        <w:rPr>
          <w:rFonts w:asciiTheme="minorHAnsi" w:hAnsiTheme="minorHAnsi" w:cs="Tahoma"/>
          <w:noProof/>
          <w:sz w:val="24"/>
          <w:szCs w:val="24"/>
          <w:lang w:val="en-US"/>
        </w:rPr>
        <w:drawing>
          <wp:anchor distT="0" distB="0" distL="114300" distR="114300" simplePos="0" relativeHeight="251660288" behindDoc="0" locked="0" layoutInCell="1" allowOverlap="1">
            <wp:simplePos x="0" y="0"/>
            <wp:positionH relativeFrom="column">
              <wp:posOffset>167180</wp:posOffset>
            </wp:positionH>
            <wp:positionV relativeFrom="paragraph">
              <wp:posOffset>8364</wp:posOffset>
            </wp:positionV>
            <wp:extent cx="2873375" cy="2755900"/>
            <wp:effectExtent l="0" t="0" r="3175" b="6350"/>
            <wp:wrapSquare wrapText="bothSides"/>
            <wp:docPr id="6" name="Picture 6" descr="Image:Darjeeling Tea Gar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Darjeeling Tea Garden.jpg"/>
                    <pic:cNvPicPr>
                      <a:picLocks noChangeAspect="1" noChangeArrowheads="1"/>
                    </pic:cNvPicPr>
                  </pic:nvPicPr>
                  <pic:blipFill>
                    <a:blip r:embed="rId12" r:link="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73375" cy="2755900"/>
                    </a:xfrm>
                    <a:prstGeom prst="rect">
                      <a:avLst/>
                    </a:prstGeom>
                    <a:noFill/>
                    <a:ln>
                      <a:noFill/>
                    </a:ln>
                  </pic:spPr>
                </pic:pic>
              </a:graphicData>
            </a:graphic>
          </wp:anchor>
        </w:drawing>
      </w: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p>
    <w:p w:rsidR="005C4ACF" w:rsidRPr="003A3BCA" w:rsidRDefault="005C4ACF" w:rsidP="005B5E47">
      <w:pPr>
        <w:spacing w:after="0" w:line="240" w:lineRule="auto"/>
        <w:jc w:val="both"/>
        <w:rPr>
          <w:rFonts w:asciiTheme="minorHAnsi" w:hAnsiTheme="minorHAnsi" w:cs="Tahoma"/>
          <w:sz w:val="24"/>
          <w:szCs w:val="24"/>
        </w:rPr>
      </w:pPr>
      <w:r w:rsidRPr="003A3BCA">
        <w:rPr>
          <w:rFonts w:asciiTheme="minorHAnsi" w:hAnsiTheme="minorHAnsi" w:cs="Tahoma"/>
          <w:sz w:val="24"/>
          <w:szCs w:val="24"/>
        </w:rPr>
        <w:t xml:space="preserve">Arrive at Munnar by this afternoon and check in to your hotel for </w:t>
      </w:r>
      <w:r w:rsidR="003A3BCA">
        <w:rPr>
          <w:rFonts w:asciiTheme="minorHAnsi" w:hAnsiTheme="minorHAnsi" w:cs="Tahoma"/>
          <w:sz w:val="24"/>
          <w:szCs w:val="24"/>
        </w:rPr>
        <w:t>2</w:t>
      </w:r>
      <w:r w:rsidRPr="003A3BCA">
        <w:rPr>
          <w:rFonts w:asciiTheme="minorHAnsi" w:hAnsiTheme="minorHAnsi" w:cs="Tahoma"/>
          <w:sz w:val="24"/>
          <w:szCs w:val="24"/>
        </w:rPr>
        <w:t xml:space="preserve"> night</w:t>
      </w:r>
      <w:r w:rsidR="003A3BCA">
        <w:rPr>
          <w:rFonts w:asciiTheme="minorHAnsi" w:hAnsiTheme="minorHAnsi" w:cs="Tahoma"/>
          <w:sz w:val="24"/>
          <w:szCs w:val="24"/>
        </w:rPr>
        <w:t>s</w:t>
      </w:r>
      <w:r w:rsidRPr="003A3BCA">
        <w:rPr>
          <w:rFonts w:asciiTheme="minorHAnsi" w:hAnsiTheme="minorHAnsi" w:cs="Tahoma"/>
          <w:sz w:val="24"/>
          <w:szCs w:val="24"/>
        </w:rPr>
        <w:t>.</w:t>
      </w:r>
    </w:p>
    <w:p w:rsidR="005C4ACF" w:rsidRPr="003A3BCA" w:rsidRDefault="005C4ACF" w:rsidP="005B5E47">
      <w:pPr>
        <w:spacing w:after="0" w:line="240" w:lineRule="auto"/>
        <w:jc w:val="both"/>
        <w:rPr>
          <w:rFonts w:asciiTheme="minorHAnsi" w:hAnsiTheme="minorHAnsi" w:cs="Tahoma"/>
          <w:b/>
          <w:color w:val="00B0F0"/>
          <w:sz w:val="24"/>
          <w:szCs w:val="24"/>
        </w:rPr>
      </w:pPr>
    </w:p>
    <w:p w:rsidR="005C4ACF" w:rsidRPr="003A3BCA" w:rsidRDefault="005C4ACF" w:rsidP="005B5E47">
      <w:pPr>
        <w:autoSpaceDE w:val="0"/>
        <w:autoSpaceDN w:val="0"/>
        <w:adjustRightInd w:val="0"/>
        <w:spacing w:after="0" w:line="240" w:lineRule="auto"/>
        <w:rPr>
          <w:rFonts w:asciiTheme="minorHAnsi" w:hAnsiTheme="minorHAnsi" w:cs="Tahoma"/>
          <w:b/>
          <w:color w:val="000000"/>
          <w:sz w:val="24"/>
          <w:szCs w:val="24"/>
        </w:rPr>
      </w:pPr>
      <w:r w:rsidRPr="003A3BCA">
        <w:rPr>
          <w:rFonts w:asciiTheme="minorHAnsi" w:hAnsiTheme="minorHAnsi" w:cs="Tahoma"/>
          <w:b/>
          <w:color w:val="000000"/>
          <w:sz w:val="24"/>
          <w:szCs w:val="24"/>
        </w:rPr>
        <w:t xml:space="preserve">Meals included: Breakfast </w:t>
      </w:r>
    </w:p>
    <w:p w:rsidR="005C4ACF" w:rsidRPr="003A3BCA" w:rsidRDefault="005C4ACF" w:rsidP="005B5E47">
      <w:pPr>
        <w:autoSpaceDE w:val="0"/>
        <w:autoSpaceDN w:val="0"/>
        <w:adjustRightInd w:val="0"/>
        <w:spacing w:after="0" w:line="240" w:lineRule="auto"/>
        <w:rPr>
          <w:rFonts w:asciiTheme="minorHAnsi" w:hAnsiTheme="minorHAnsi" w:cs="Tahoma"/>
          <w:b/>
          <w:color w:val="000000"/>
          <w:sz w:val="24"/>
          <w:szCs w:val="24"/>
        </w:rPr>
      </w:pPr>
      <w:r w:rsidRPr="003A3BCA">
        <w:rPr>
          <w:rFonts w:asciiTheme="minorHAnsi" w:hAnsiTheme="minorHAnsi" w:cs="Tahoma"/>
          <w:b/>
          <w:color w:val="000000"/>
          <w:sz w:val="24"/>
          <w:szCs w:val="24"/>
        </w:rPr>
        <w:t>Overnight: Hotel</w:t>
      </w:r>
    </w:p>
    <w:p w:rsidR="005C4ACF" w:rsidRPr="003A3BCA" w:rsidRDefault="00C65AA2" w:rsidP="005B5E47">
      <w:pPr>
        <w:autoSpaceDE w:val="0"/>
        <w:autoSpaceDN w:val="0"/>
        <w:adjustRightInd w:val="0"/>
        <w:spacing w:after="0" w:line="240" w:lineRule="auto"/>
        <w:jc w:val="both"/>
        <w:rPr>
          <w:rFonts w:asciiTheme="minorHAnsi" w:hAnsiTheme="minorHAnsi" w:cs="Tahoma"/>
          <w:color w:val="000000"/>
          <w:sz w:val="24"/>
          <w:szCs w:val="24"/>
        </w:rPr>
      </w:pPr>
      <w:r w:rsidRPr="00C65AA2">
        <w:rPr>
          <w:rFonts w:asciiTheme="minorHAnsi" w:hAnsiTheme="minorHAnsi" w:cs="Tahoma"/>
          <w:noProof/>
          <w:color w:val="000000"/>
          <w:sz w:val="24"/>
          <w:szCs w:val="24"/>
          <w:lang w:val="en-IN" w:eastAsia="en-IN"/>
        </w:rPr>
        <w:pict>
          <v:shape id="Text Box 5" o:spid="_x0000_s1027" type="#_x0000_t202" style="position:absolute;left:0;text-align:left;margin-left:-1.5pt;margin-top:16.5pt;width:445.5pt;height:27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" fillcolor="#ffc" stroked="f" strokecolor="#9cf">
            <v:textbox>
              <w:txbxContent>
                <w:p w:rsidR="005C4ACF" w:rsidRPr="0034515C" w:rsidRDefault="005C4ACF" w:rsidP="005C4ACF">
                  <w:pPr>
                    <w:rPr>
                      <w:rFonts w:ascii="Century Gothic" w:hAnsi="Century Gothic"/>
                      <w:b/>
                      <w:color w:val="000000"/>
                    </w:rPr>
                  </w:pPr>
                  <w:r>
                    <w:rPr>
                      <w:rFonts w:ascii="Century Gothic" w:hAnsi="Century Gothic"/>
                      <w:b/>
                      <w:color w:val="000000"/>
                    </w:rPr>
                    <w:t>DAY 04</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 xml:space="preserve">IN MUNNAR </w:t>
                  </w:r>
                </w:p>
              </w:txbxContent>
            </v:textbox>
            <w10:wrap type="square"/>
          </v:shape>
        </w:pict>
      </w:r>
    </w:p>
    <w:p w:rsidR="005C4ACF" w:rsidRPr="003A3BCA" w:rsidRDefault="005C4ACF" w:rsidP="005B5E47">
      <w:pPr>
        <w:autoSpaceDE w:val="0"/>
        <w:autoSpaceDN w:val="0"/>
        <w:adjustRightInd w:val="0"/>
        <w:spacing w:after="0" w:line="240" w:lineRule="auto"/>
        <w:jc w:val="both"/>
        <w:rPr>
          <w:rFonts w:asciiTheme="minorHAnsi" w:hAnsiTheme="minorHAnsi" w:cs="Tahoma"/>
          <w:color w:val="000000"/>
          <w:sz w:val="24"/>
          <w:szCs w:val="24"/>
        </w:rPr>
      </w:pPr>
    </w:p>
    <w:p w:rsidR="005C4ACF" w:rsidRPr="003A3BCA" w:rsidRDefault="005C4ACF" w:rsidP="005B5E47">
      <w:pPr>
        <w:spacing w:after="0" w:line="240" w:lineRule="auto"/>
        <w:jc w:val="center"/>
        <w:rPr>
          <w:rFonts w:asciiTheme="minorHAnsi" w:hAnsiTheme="minorHAnsi" w:cs="Palatino Linotype"/>
          <w:b/>
          <w:bCs/>
          <w:sz w:val="24"/>
          <w:szCs w:val="24"/>
          <w:u w:val="single"/>
        </w:rPr>
      </w:pPr>
    </w:p>
    <w:p w:rsidR="005B5E47" w:rsidRPr="003A3BCA" w:rsidRDefault="005B5E47" w:rsidP="005B5E47">
      <w:pPr>
        <w:autoSpaceDE w:val="0"/>
        <w:autoSpaceDN w:val="0"/>
        <w:adjustRightInd w:val="0"/>
        <w:spacing w:after="0" w:line="240" w:lineRule="auto"/>
        <w:jc w:val="both"/>
        <w:rPr>
          <w:rFonts w:asciiTheme="minorHAnsi" w:hAnsiTheme="minorHAnsi" w:cs="Palatino Linotype"/>
          <w:b/>
          <w:bCs/>
          <w:sz w:val="24"/>
          <w:szCs w:val="24"/>
          <w:u w:val="single"/>
        </w:rPr>
      </w:pPr>
    </w:p>
    <w:p w:rsidR="005B5E47" w:rsidRPr="003A3BCA" w:rsidRDefault="005B5E47" w:rsidP="005B5E47">
      <w:pPr>
        <w:autoSpaceDE w:val="0"/>
        <w:autoSpaceDN w:val="0"/>
        <w:adjustRightInd w:val="0"/>
        <w:spacing w:after="0" w:line="240" w:lineRule="auto"/>
        <w:jc w:val="both"/>
        <w:rPr>
          <w:rFonts w:asciiTheme="minorHAnsi" w:hAnsiTheme="minorHAnsi" w:cs="Tahoma"/>
          <w:color w:val="000000"/>
          <w:sz w:val="24"/>
          <w:szCs w:val="24"/>
        </w:rPr>
      </w:pPr>
      <w:r w:rsidRPr="003A3BCA">
        <w:rPr>
          <w:rFonts w:asciiTheme="minorHAnsi" w:hAnsiTheme="minorHAnsi" w:cs="Tahoma"/>
          <w:color w:val="000000"/>
          <w:sz w:val="24"/>
          <w:szCs w:val="24"/>
        </w:rPr>
        <w:t>Full day tour of Munnar visit the plantations, museum etc.</w:t>
      </w:r>
    </w:p>
    <w:p w:rsidR="005B5E47" w:rsidRPr="003A3BCA" w:rsidRDefault="005B5E47" w:rsidP="005B5E47">
      <w:pPr>
        <w:autoSpaceDE w:val="0"/>
        <w:autoSpaceDN w:val="0"/>
        <w:adjustRightInd w:val="0"/>
        <w:spacing w:after="0" w:line="240" w:lineRule="auto"/>
        <w:jc w:val="both"/>
        <w:rPr>
          <w:rFonts w:asciiTheme="minorHAnsi" w:hAnsiTheme="minorHAnsi" w:cs="Tahoma"/>
          <w:color w:val="000000"/>
          <w:sz w:val="24"/>
          <w:szCs w:val="24"/>
        </w:rPr>
      </w:pPr>
    </w:p>
    <w:p w:rsidR="005B5E47" w:rsidRPr="003A3BCA" w:rsidRDefault="005B5E47" w:rsidP="005B5E47">
      <w:pPr>
        <w:autoSpaceDE w:val="0"/>
        <w:autoSpaceDN w:val="0"/>
        <w:adjustRightInd w:val="0"/>
        <w:spacing w:after="0" w:line="240" w:lineRule="auto"/>
        <w:rPr>
          <w:rFonts w:asciiTheme="minorHAnsi" w:hAnsiTheme="minorHAnsi" w:cs="Tahoma"/>
          <w:b/>
          <w:color w:val="000000"/>
          <w:sz w:val="24"/>
          <w:szCs w:val="24"/>
        </w:rPr>
      </w:pPr>
      <w:r w:rsidRPr="003A3BCA">
        <w:rPr>
          <w:rFonts w:asciiTheme="minorHAnsi" w:hAnsiTheme="minorHAnsi" w:cs="Tahoma"/>
          <w:b/>
          <w:color w:val="000000"/>
          <w:sz w:val="24"/>
          <w:szCs w:val="24"/>
        </w:rPr>
        <w:t xml:space="preserve">Meals included: Breakfast </w:t>
      </w:r>
    </w:p>
    <w:p w:rsidR="005B5E47" w:rsidRPr="003A3BCA" w:rsidRDefault="005B5E47" w:rsidP="005B5E47">
      <w:pPr>
        <w:autoSpaceDE w:val="0"/>
        <w:autoSpaceDN w:val="0"/>
        <w:adjustRightInd w:val="0"/>
        <w:spacing w:after="0" w:line="240" w:lineRule="auto"/>
        <w:rPr>
          <w:rFonts w:asciiTheme="minorHAnsi" w:hAnsiTheme="minorHAnsi" w:cs="Tahoma"/>
          <w:b/>
          <w:color w:val="000000"/>
          <w:sz w:val="24"/>
          <w:szCs w:val="24"/>
        </w:rPr>
      </w:pPr>
      <w:r w:rsidRPr="003A3BCA">
        <w:rPr>
          <w:rFonts w:asciiTheme="minorHAnsi" w:hAnsiTheme="minorHAnsi" w:cs="Tahoma"/>
          <w:b/>
          <w:color w:val="000000"/>
          <w:sz w:val="24"/>
          <w:szCs w:val="24"/>
        </w:rPr>
        <w:t>Overnight: Hotel</w:t>
      </w:r>
    </w:p>
    <w:p w:rsidR="005C4ACF" w:rsidRPr="003A3BCA" w:rsidRDefault="00C65AA2" w:rsidP="005B5E47">
      <w:pPr>
        <w:autoSpaceDE w:val="0"/>
        <w:autoSpaceDN w:val="0"/>
        <w:adjustRightInd w:val="0"/>
        <w:spacing w:after="0" w:line="240" w:lineRule="auto"/>
        <w:jc w:val="both"/>
        <w:rPr>
          <w:rFonts w:asciiTheme="minorHAnsi" w:hAnsiTheme="minorHAnsi" w:cs="Tahoma"/>
          <w:sz w:val="24"/>
          <w:szCs w:val="24"/>
        </w:rPr>
      </w:pPr>
      <w:r w:rsidRPr="00C65AA2">
        <w:rPr>
          <w:rFonts w:asciiTheme="minorHAnsi" w:hAnsiTheme="minorHAnsi" w:cs="Tahoma"/>
          <w:bCs/>
          <w:noProof/>
          <w:sz w:val="24"/>
          <w:szCs w:val="24"/>
          <w:lang w:val="en-IN" w:eastAsia="en-IN"/>
        </w:rPr>
        <w:pict>
          <v:shape id="Text Box 18" o:spid="_x0000_s1028" type="#_x0000_t202" style="position:absolute;left:0;text-align:left;margin-left:-.45pt;margin-top:14pt;width:443.65pt;height:27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" fillcolor="#ffc" stroked="f" strokecolor="#9cf">
            <v:textbox>
              <w:txbxContent>
                <w:p w:rsidR="005C4ACF" w:rsidRPr="0034515C" w:rsidRDefault="005C4ACF" w:rsidP="005C4ACF">
                  <w:pPr>
                    <w:rPr>
                      <w:rFonts w:ascii="Century Gothic" w:hAnsi="Century Gothic"/>
                      <w:b/>
                      <w:color w:val="000000"/>
                    </w:rPr>
                  </w:pPr>
                  <w:r>
                    <w:rPr>
                      <w:rFonts w:ascii="Century Gothic" w:hAnsi="Century Gothic"/>
                      <w:b/>
                      <w:color w:val="000000"/>
                    </w:rPr>
                    <w:t>D</w:t>
                  </w:r>
                  <w:r w:rsidR="003A3BCA">
                    <w:rPr>
                      <w:rFonts w:ascii="Century Gothic" w:hAnsi="Century Gothic"/>
                      <w:b/>
                      <w:color w:val="000000"/>
                    </w:rPr>
                    <w:t>AY 05</w:t>
                  </w:r>
                  <w:r>
                    <w:rPr>
                      <w:rFonts w:ascii="Century Gothic" w:hAnsi="Century Gothic"/>
                      <w:b/>
                      <w:color w:val="000000"/>
                    </w:rPr>
                    <w:tab/>
                  </w:r>
                  <w:r>
                    <w:rPr>
                      <w:rFonts w:ascii="Century Gothic" w:hAnsi="Century Gothic"/>
                      <w:b/>
                      <w:color w:val="000000"/>
                    </w:rPr>
                    <w:tab/>
                  </w:r>
                  <w:r>
                    <w:rPr>
                      <w:rFonts w:ascii="Century Gothic" w:hAnsi="Century Gothic"/>
                      <w:b/>
                      <w:color w:val="000000"/>
                    </w:rPr>
                    <w:tab/>
                    <w:t xml:space="preserve">MUNNAR _ PERRIYAR  </w:t>
                  </w:r>
                </w:p>
              </w:txbxContent>
            </v:textbox>
            <w10:wrap type="square"/>
          </v:shape>
        </w:pict>
      </w:r>
    </w:p>
    <w:p w:rsidR="005C4ACF" w:rsidRPr="003A3BCA" w:rsidRDefault="005C4ACF" w:rsidP="005B5E47">
      <w:pPr>
        <w:autoSpaceDE w:val="0"/>
        <w:autoSpaceDN w:val="0"/>
        <w:adjustRightInd w:val="0"/>
        <w:spacing w:after="0" w:line="240" w:lineRule="auto"/>
        <w:jc w:val="both"/>
        <w:rPr>
          <w:rFonts w:asciiTheme="minorHAnsi" w:hAnsiTheme="minorHAnsi" w:cs="Tahoma"/>
          <w:b/>
          <w:sz w:val="24"/>
          <w:szCs w:val="24"/>
        </w:rPr>
      </w:pPr>
    </w:p>
    <w:p w:rsidR="005C4ACF" w:rsidRPr="003A3BCA" w:rsidRDefault="005C4ACF" w:rsidP="005B5E47">
      <w:pPr>
        <w:autoSpaceDE w:val="0"/>
        <w:autoSpaceDN w:val="0"/>
        <w:adjustRightInd w:val="0"/>
        <w:spacing w:after="0" w:line="240" w:lineRule="auto"/>
        <w:jc w:val="both"/>
        <w:rPr>
          <w:rFonts w:asciiTheme="minorHAnsi" w:hAnsiTheme="minorHAnsi" w:cs="Tahoma"/>
          <w:b/>
          <w:sz w:val="24"/>
          <w:szCs w:val="24"/>
        </w:rPr>
      </w:pPr>
    </w:p>
    <w:p w:rsidR="005C4ACF" w:rsidRPr="003A3BCA" w:rsidRDefault="005C4ACF" w:rsidP="005C4ACF">
      <w:pPr>
        <w:spacing w:after="0" w:line="240" w:lineRule="auto"/>
        <w:jc w:val="center"/>
        <w:rPr>
          <w:rFonts w:asciiTheme="minorHAnsi" w:hAnsiTheme="minorHAnsi" w:cs="Palatino Linotype"/>
          <w:b/>
          <w:bCs/>
          <w:sz w:val="24"/>
          <w:szCs w:val="24"/>
          <w:u w:val="single"/>
        </w:rPr>
      </w:pPr>
    </w:p>
    <w:p w:rsidR="003A3BCA" w:rsidRPr="00FB02AD" w:rsidRDefault="003A3BCA" w:rsidP="003A3BCA">
      <w:pPr>
        <w:spacing w:after="0" w:line="240" w:lineRule="auto"/>
        <w:rPr>
          <w:rFonts w:asciiTheme="minorHAnsi" w:hAnsiTheme="minorHAnsi" w:cs="Palatino Linotype"/>
          <w:bCs/>
          <w:sz w:val="24"/>
          <w:szCs w:val="24"/>
        </w:rPr>
      </w:pPr>
      <w:r w:rsidRPr="003A3BCA">
        <w:rPr>
          <w:rFonts w:asciiTheme="minorHAnsi" w:hAnsiTheme="minorHAnsi" w:cs="Palatino Linotype"/>
          <w:bCs/>
          <w:sz w:val="24"/>
          <w:szCs w:val="24"/>
        </w:rPr>
        <w:t xml:space="preserve">Morning leave for Periyar &amp; continue the Spice land of Kerala programme thereafter. </w:t>
      </w:r>
    </w:p>
    <w:sectPr w:rsidR="003A3BCA" w:rsidRPr="00FB02AD" w:rsidSect="00C06553">
      <w:headerReference w:type="default" r:id="rId14"/>
      <w:pgSz w:w="12240" w:h="15840"/>
      <w:pgMar w:top="1287" w:right="758" w:bottom="1440" w:left="567" w:header="426" w:footer="720" w:gutter="0"/>
      <w:pgBorders w:offsetFrom="page">
        <w:top w:val="double" w:sz="4" w:space="24" w:color="9BBB59" w:themeColor="accent3"/>
        <w:left w:val="double" w:sz="4" w:space="24" w:color="9BBB59" w:themeColor="accent3"/>
        <w:bottom w:val="double" w:sz="4" w:space="24" w:color="9BBB59" w:themeColor="accent3"/>
        <w:right w:val="double" w:sz="4" w:space="24" w:color="9BBB59" w:themeColor="accent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4EDB" w:rsidRDefault="00CC4EDB">
      <w:pPr>
        <w:spacing w:after="0" w:line="240" w:lineRule="auto"/>
      </w:pPr>
      <w:r>
        <w:separator/>
      </w:r>
    </w:p>
  </w:endnote>
  <w:endnote w:type="continuationSeparator" w:id="0">
    <w:p w:rsidR="00CC4EDB" w:rsidRDefault="00CC4E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4EDB" w:rsidRDefault="00CC4EDB">
      <w:pPr>
        <w:spacing w:after="0" w:line="240" w:lineRule="auto"/>
      </w:pPr>
      <w:r>
        <w:separator/>
      </w:r>
    </w:p>
  </w:footnote>
  <w:footnote w:type="continuationSeparator" w:id="0">
    <w:p w:rsidR="00CC4EDB" w:rsidRDefault="00CC4E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5944" w:rsidRPr="00DE5D41" w:rsidRDefault="00FB02AD" w:rsidP="00FB02AD">
    <w:pPr>
      <w:pStyle w:val="Header"/>
      <w:widowControl w:val="0"/>
      <w:tabs>
        <w:tab w:val="left" w:pos="6765"/>
        <w:tab w:val="right" w:pos="10915"/>
      </w:tabs>
      <w:ind w:firstLine="1440"/>
      <w:rPr>
        <w:rFonts w:ascii="Palatino Linotype" w:hAnsi="Palatino Linotype"/>
        <w:sz w:val="48"/>
        <w:szCs w:val="48"/>
      </w:rPr>
    </w:pPr>
    <w:r>
      <w:rPr>
        <w:rFonts w:ascii="Palatino Linotype" w:hAnsi="Palatino Linotype"/>
        <w:sz w:val="48"/>
        <w:szCs w:val="48"/>
      </w:rPr>
      <w:tab/>
    </w:r>
    <w:r>
      <w:rPr>
        <w:rFonts w:ascii="Palatino Linotype" w:hAnsi="Palatino Linotype"/>
        <w:sz w:val="48"/>
        <w:szCs w:val="48"/>
      </w:rPr>
      <w:tab/>
    </w:r>
    <w:r>
      <w:rPr>
        <w:rFonts w:ascii="Palatino Linotype" w:hAnsi="Palatino Linotype"/>
        <w:sz w:val="48"/>
        <w:szCs w:val="48"/>
      </w:rPr>
      <w:tab/>
    </w:r>
    <w:r w:rsidR="00C65AA2" w:rsidRPr="00C65AA2">
      <w:rPr>
        <w:rFonts w:ascii="Palatino Linotype" w:hAnsi="Palatino Linotype"/>
        <w:noProof/>
        <w:sz w:val="48"/>
        <w:szCs w:val="48"/>
        <w:lang w:val="en-IN" w:eastAsia="en-IN"/>
      </w:rPr>
      <w:pict>
        <v:shapetype id="_x0000_t202" coordsize="21600,21600" o:spt="202" path="m,l,21600r21600,l21600,xe">
          <v:stroke joinstyle="miter"/>
          <v:path gradientshapeok="t" o:connecttype="rect"/>
        </v:shapetype>
        <v:shape id="Text Box 1028" o:spid="_x0000_s2049" type="#_x0000_t202" style="position:absolute;left:0;text-align:left;margin-left:167.4pt;margin-top:-6.25pt;width:108pt;height:68.2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yzYgwIAABI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" stroked="f">
          <v:textbox>
            <w:txbxContent>
              <w:p w:rsidR="00715944" w:rsidRDefault="00715944" w:rsidP="008B105D">
                <w:pPr>
                  <w:jc w:val="center"/>
                </w:pPr>
              </w:p>
            </w:txbxContent>
          </v:textbox>
        </v:shape>
      </w:pict>
    </w:r>
  </w:p>
  <w:p w:rsidR="00715944" w:rsidRDefault="00767768">
    <w:pPr>
      <w:pStyle w:val="Header"/>
      <w:rPr>
        <w:sz w:val="28"/>
        <w:szCs w:val="28"/>
      </w:rPr>
    </w:pPr>
    <w:r w:rsidRPr="00DE5D41">
      <w:rPr>
        <w:rFonts w:ascii="Palatino Linotype" w:hAnsi="Palatino Linotype"/>
        <w:sz w:val="36"/>
        <w:szCs w:val="36"/>
      </w:rPr>
      <w:tab/>
      <w:t xml:space="preserve">                    </w:t>
    </w:r>
    <w:r w:rsidRPr="00DE5D41">
      <w:rPr>
        <w:rFonts w:ascii="Palatino Linotype" w:hAnsi="Palatino Linotype"/>
        <w:sz w:val="28"/>
        <w:szCs w:val="28"/>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3in;height:3in" o:bullet="t"/>
    </w:pict>
  </w:numPicBullet>
  <w:numPicBullet w:numPicBulletId="1">
    <w:pict>
      <v:shape id="_x0000_i1041" type="#_x0000_t75" style="width:3in;height:3in" o:bullet="t"/>
    </w:pict>
  </w:numPicBullet>
  <w:numPicBullet w:numPicBulletId="2">
    <w:pict>
      <v:shape id="_x0000_i1042" type="#_x0000_t75" style="width:3in;height:3in" o:bullet="t"/>
    </w:pict>
  </w:numPicBullet>
  <w:numPicBullet w:numPicBulletId="3">
    <w:pict>
      <v:shape id="_x0000_i1043" type="#_x0000_t75" style="width:3in;height:3in" o:bullet="t"/>
    </w:pict>
  </w:numPicBullet>
  <w:numPicBullet w:numPicBulletId="4">
    <w:pict>
      <v:shape id="_x0000_i1044" type="#_x0000_t75" style="width:3in;height:3in" o:bullet="t"/>
    </w:pict>
  </w:numPicBullet>
  <w:numPicBullet w:numPicBulletId="5">
    <w:pict>
      <v:shape id="_x0000_i1045" type="#_x0000_t75" style="width:3in;height:3in" o:bullet="t"/>
    </w:pict>
  </w:numPicBullet>
  <w:numPicBullet w:numPicBulletId="6">
    <w:pict>
      <v:shape id="_x0000_i1046" type="#_x0000_t75" style="width:3in;height:3in" o:bullet="t"/>
    </w:pict>
  </w:numPicBullet>
  <w:numPicBullet w:numPicBulletId="7">
    <w:pict>
      <v:shape id="_x0000_i1047" type="#_x0000_t75" style="width:3in;height:3in" o:bullet="t"/>
    </w:pict>
  </w:numPicBullet>
  <w:numPicBullet w:numPicBulletId="8">
    <w:pict>
      <v:shape id="_x0000_i1048" type="#_x0000_t75" style="width:3in;height:3in" o:bullet="t"/>
    </w:pict>
  </w:numPicBullet>
  <w:numPicBullet w:numPicBulletId="9">
    <w:pict>
      <v:shape id="_x0000_i1049" type="#_x0000_t75" style="width:3in;height:3in" o:bullet="t"/>
    </w:pict>
  </w:numPicBullet>
  <w:numPicBullet w:numPicBulletId="10">
    <w:pict>
      <v:shape id="_x0000_i1050" type="#_x0000_t75" style="width:3in;height:3in" o:bullet="t"/>
    </w:pict>
  </w:numPicBullet>
  <w:numPicBullet w:numPicBulletId="11">
    <w:pict>
      <v:shape id="_x0000_i1051" type="#_x0000_t75" style="width:3in;height:3in" o:bullet="t"/>
    </w:pict>
  </w:numPicBullet>
  <w:numPicBullet w:numPicBulletId="12">
    <w:pict>
      <v:shape id="_x0000_i1052" type="#_x0000_t75" style="width:3in;height:3in" o:bullet="t"/>
    </w:pict>
  </w:numPicBullet>
  <w:numPicBullet w:numPicBulletId="13">
    <w:pict>
      <v:shape id="_x0000_i1053" type="#_x0000_t75" style="width:11.25pt;height:11.25pt" o:bullet="t">
        <v:imagedata r:id="rId1" o:title="artCBC3"/>
      </v:shape>
    </w:pict>
  </w:numPicBullet>
  <w:abstractNum w:abstractNumId="0">
    <w:nsid w:val="00000004"/>
    <w:multiLevelType w:val="multilevel"/>
    <w:tmpl w:val="00000004"/>
    <w:lvl w:ilvl="0">
      <w:start w:val="1"/>
      <w:numFmt w:val="bullet"/>
      <w:lvlText w:val=""/>
      <w:lvlJc w:val="left"/>
      <w:pPr>
        <w:tabs>
          <w:tab w:val="num" w:pos="720"/>
        </w:tabs>
        <w:ind w:left="720" w:hanging="360"/>
      </w:pPr>
      <w:rPr>
        <w:rFonts w:ascii="Symbol" w:hAnsi="Symbol" w:hint="default"/>
      </w:rPr>
    </w:lvl>
    <w:lvl w:ilvl="1">
      <w:start w:val="12"/>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000000A"/>
    <w:multiLevelType w:val="multilevel"/>
    <w:tmpl w:val="0000000A"/>
    <w:lvl w:ilvl="0">
      <w:start w:val="1"/>
      <w:numFmt w:val="bullet"/>
      <w:lvlText w:val=""/>
      <w:lvlJc w:val="left"/>
      <w:pPr>
        <w:tabs>
          <w:tab w:val="num" w:pos="720"/>
        </w:tabs>
        <w:ind w:left="720" w:hanging="360"/>
      </w:pPr>
      <w:rPr>
        <w:rFonts w:ascii="Symbol" w:hAnsi="Symbol" w:hint="default"/>
      </w:rPr>
    </w:lvl>
    <w:lvl w:ilvl="1">
      <w:start w:val="12"/>
      <w:numFmt w:val="bullet"/>
      <w:lvlText w:val="-"/>
      <w:lvlJc w:val="left"/>
      <w:pPr>
        <w:tabs>
          <w:tab w:val="num" w:pos="1440"/>
        </w:tabs>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0000012"/>
    <w:multiLevelType w:val="multilevel"/>
    <w:tmpl w:val="000000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0000013"/>
    <w:multiLevelType w:val="multilevel"/>
    <w:tmpl w:val="00000013"/>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B7713AD"/>
    <w:multiLevelType w:val="hybridMultilevel"/>
    <w:tmpl w:val="17BCFD88"/>
    <w:lvl w:ilvl="0" w:tplc="08090001">
      <w:start w:val="1"/>
      <w:numFmt w:val="bullet"/>
      <w:lvlText w:val=""/>
      <w:lvlPicBulletId w:val="1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91BA3"/>
    <w:multiLevelType w:val="multilevel"/>
    <w:tmpl w:val="EF1A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B139A9"/>
    <w:multiLevelType w:val="multilevel"/>
    <w:tmpl w:val="A2EC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F5D8C"/>
    <w:multiLevelType w:val="hybridMultilevel"/>
    <w:tmpl w:val="FE883A00"/>
    <w:lvl w:ilvl="0" w:tplc="08090001">
      <w:start w:val="1"/>
      <w:numFmt w:val="bullet"/>
      <w:lvlText w:val=""/>
      <w:lvlPicBulletId w:val="1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31B07"/>
    <w:multiLevelType w:val="hybridMultilevel"/>
    <w:tmpl w:val="44389372"/>
    <w:lvl w:ilvl="0" w:tplc="08090001">
      <w:start w:val="1"/>
      <w:numFmt w:val="bullet"/>
      <w:lvlText w:val=""/>
      <w:lvlPicBulletId w:val="13"/>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E334E1"/>
    <w:multiLevelType w:val="multilevel"/>
    <w:tmpl w:val="9000C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10F53"/>
    <w:multiLevelType w:val="multilevel"/>
    <w:tmpl w:val="2532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3F104C"/>
    <w:multiLevelType w:val="multilevel"/>
    <w:tmpl w:val="383F104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396642A9"/>
    <w:multiLevelType w:val="multilevel"/>
    <w:tmpl w:val="3D323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5E2F6F"/>
    <w:multiLevelType w:val="multilevel"/>
    <w:tmpl w:val="C63A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860178"/>
    <w:multiLevelType w:val="multilevel"/>
    <w:tmpl w:val="3D860178"/>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nsid w:val="502866EC"/>
    <w:multiLevelType w:val="multilevel"/>
    <w:tmpl w:val="502866EC"/>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nsid w:val="5A8B435E"/>
    <w:multiLevelType w:val="multilevel"/>
    <w:tmpl w:val="53A0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F415FA"/>
    <w:multiLevelType w:val="multilevel"/>
    <w:tmpl w:val="5AF415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0D80B05"/>
    <w:multiLevelType w:val="multilevel"/>
    <w:tmpl w:val="049A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F86E3C"/>
    <w:multiLevelType w:val="multilevel"/>
    <w:tmpl w:val="9060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E04A50"/>
    <w:multiLevelType w:val="multilevel"/>
    <w:tmpl w:val="6792E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8"/>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8D25A6"/>
    <w:multiLevelType w:val="multilevel"/>
    <w:tmpl w:val="F002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F76AC1"/>
    <w:multiLevelType w:val="multilevel"/>
    <w:tmpl w:val="82CAE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704DF9"/>
    <w:multiLevelType w:val="multilevel"/>
    <w:tmpl w:val="FA0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4"/>
  </w:num>
  <w:num w:numId="4">
    <w:abstractNumId w:val="0"/>
  </w:num>
  <w:num w:numId="5">
    <w:abstractNumId w:val="3"/>
  </w:num>
  <w:num w:numId="6">
    <w:abstractNumId w:val="1"/>
  </w:num>
  <w:num w:numId="7">
    <w:abstractNumId w:val="2"/>
  </w:num>
  <w:num w:numId="8">
    <w:abstractNumId w:val="15"/>
  </w:num>
  <w:num w:numId="9">
    <w:abstractNumId w:val="19"/>
  </w:num>
  <w:num w:numId="10">
    <w:abstractNumId w:val="13"/>
  </w:num>
  <w:num w:numId="11">
    <w:abstractNumId w:val="18"/>
  </w:num>
  <w:num w:numId="12">
    <w:abstractNumId w:val="10"/>
  </w:num>
  <w:num w:numId="13">
    <w:abstractNumId w:val="22"/>
  </w:num>
  <w:num w:numId="14">
    <w:abstractNumId w:val="12"/>
  </w:num>
  <w:num w:numId="15">
    <w:abstractNumId w:val="6"/>
  </w:num>
  <w:num w:numId="16">
    <w:abstractNumId w:val="23"/>
  </w:num>
  <w:num w:numId="17">
    <w:abstractNumId w:val="20"/>
  </w:num>
  <w:num w:numId="18">
    <w:abstractNumId w:val="16"/>
  </w:num>
  <w:num w:numId="19">
    <w:abstractNumId w:val="5"/>
  </w:num>
  <w:num w:numId="20">
    <w:abstractNumId w:val="9"/>
  </w:num>
  <w:num w:numId="21">
    <w:abstractNumId w:val="21"/>
  </w:num>
  <w:num w:numId="22">
    <w:abstractNumId w:val="7"/>
  </w:num>
  <w:num w:numId="23">
    <w:abstractNumId w:val="8"/>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720"/>
  <w:characterSpacingControl w:val="doNotCompress"/>
  <w:doNotValidateAgainstSchema/>
  <w:doNotDemarcateInvalidXml/>
  <w:hdrShapeDefaults>
    <o:shapedefaults v:ext="edit" spidmax="3074"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compat>
  <w:rsids>
    <w:rsidRoot w:val="00172A27"/>
    <w:rsid w:val="00042C0C"/>
    <w:rsid w:val="0006615C"/>
    <w:rsid w:val="00071DE7"/>
    <w:rsid w:val="00091A57"/>
    <w:rsid w:val="000957C0"/>
    <w:rsid w:val="000A673E"/>
    <w:rsid w:val="000B425B"/>
    <w:rsid w:val="0013101B"/>
    <w:rsid w:val="00156887"/>
    <w:rsid w:val="00172A27"/>
    <w:rsid w:val="001930DC"/>
    <w:rsid w:val="001E222E"/>
    <w:rsid w:val="002449EC"/>
    <w:rsid w:val="002A059D"/>
    <w:rsid w:val="002A5551"/>
    <w:rsid w:val="00373CBF"/>
    <w:rsid w:val="003A3BCA"/>
    <w:rsid w:val="004C1CCF"/>
    <w:rsid w:val="005048C3"/>
    <w:rsid w:val="005533FF"/>
    <w:rsid w:val="005B5E47"/>
    <w:rsid w:val="005C4ACF"/>
    <w:rsid w:val="006E171E"/>
    <w:rsid w:val="006E3C62"/>
    <w:rsid w:val="00715944"/>
    <w:rsid w:val="00761DD6"/>
    <w:rsid w:val="00767768"/>
    <w:rsid w:val="0079706D"/>
    <w:rsid w:val="008247A9"/>
    <w:rsid w:val="008727B8"/>
    <w:rsid w:val="008B089E"/>
    <w:rsid w:val="008B105D"/>
    <w:rsid w:val="00987A0B"/>
    <w:rsid w:val="00AE12E0"/>
    <w:rsid w:val="00AF1574"/>
    <w:rsid w:val="00B25188"/>
    <w:rsid w:val="00C06553"/>
    <w:rsid w:val="00C30BB5"/>
    <w:rsid w:val="00C65AA2"/>
    <w:rsid w:val="00C66BAE"/>
    <w:rsid w:val="00CA5D3C"/>
    <w:rsid w:val="00CB78D2"/>
    <w:rsid w:val="00CC4EDB"/>
    <w:rsid w:val="00D1612F"/>
    <w:rsid w:val="00DB2E63"/>
    <w:rsid w:val="00DE373D"/>
    <w:rsid w:val="00DE5D41"/>
    <w:rsid w:val="00EA77AD"/>
    <w:rsid w:val="00EF089A"/>
    <w:rsid w:val="00F01CA0"/>
    <w:rsid w:val="00F06B4E"/>
    <w:rsid w:val="00F3244E"/>
    <w:rsid w:val="00F503F7"/>
    <w:rsid w:val="00F61CAA"/>
    <w:rsid w:val="00FB02AD"/>
    <w:rsid w:val="00FF61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AA2"/>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basedOn w:val="DefaultParagraphFont"/>
    <w:rsid w:val="00C65AA2"/>
    <w:rPr>
      <w:lang w:val="en-GB"/>
    </w:rPr>
  </w:style>
  <w:style w:type="character" w:customStyle="1" w:styleId="HeaderChar">
    <w:name w:val="Header Char"/>
    <w:basedOn w:val="DefaultParagraphFont"/>
    <w:link w:val="Header"/>
    <w:rsid w:val="00C65AA2"/>
    <w:rPr>
      <w:lang w:val="en-GB"/>
    </w:rPr>
  </w:style>
  <w:style w:type="character" w:customStyle="1" w:styleId="FooterChar">
    <w:name w:val="Footer Char"/>
    <w:basedOn w:val="DefaultParagraphFont"/>
    <w:link w:val="Footer"/>
    <w:rsid w:val="00C65AA2"/>
    <w:rPr>
      <w:lang w:val="en-GB"/>
    </w:rPr>
  </w:style>
  <w:style w:type="character" w:customStyle="1" w:styleId="BalloonTextChar">
    <w:name w:val="Balloon Text Char"/>
    <w:basedOn w:val="DefaultParagraphFont"/>
    <w:link w:val="BalloonText"/>
    <w:rsid w:val="00C65AA2"/>
    <w:rPr>
      <w:rFonts w:ascii="Tahoma" w:hAnsi="Tahoma" w:cs="Tahoma"/>
      <w:sz w:val="16"/>
      <w:szCs w:val="16"/>
      <w:lang w:val="en-GB"/>
    </w:rPr>
  </w:style>
  <w:style w:type="character" w:customStyle="1" w:styleId="BodyTextChar">
    <w:name w:val="Body Text Char"/>
    <w:basedOn w:val="DefaultParagraphFont"/>
    <w:link w:val="BodyText"/>
    <w:rsid w:val="00C65AA2"/>
    <w:rPr>
      <w:rFonts w:ascii="Arial" w:hAnsi="Arial" w:cs="Arial"/>
      <w:szCs w:val="24"/>
    </w:rPr>
  </w:style>
  <w:style w:type="paragraph" w:styleId="BalloonText">
    <w:name w:val="Balloon Text"/>
    <w:basedOn w:val="Normal"/>
    <w:link w:val="BalloonTextChar"/>
    <w:rsid w:val="00C65AA2"/>
    <w:pPr>
      <w:spacing w:after="0" w:line="240" w:lineRule="auto"/>
    </w:pPr>
    <w:rPr>
      <w:rFonts w:ascii="Tahoma" w:hAnsi="Tahoma" w:cs="Tahoma"/>
      <w:sz w:val="16"/>
      <w:szCs w:val="16"/>
    </w:rPr>
  </w:style>
  <w:style w:type="paragraph" w:styleId="BodyText">
    <w:name w:val="Body Text"/>
    <w:basedOn w:val="Normal"/>
    <w:link w:val="BodyTextChar"/>
    <w:rsid w:val="00C65AA2"/>
    <w:pPr>
      <w:spacing w:after="0" w:line="240" w:lineRule="auto"/>
    </w:pPr>
    <w:rPr>
      <w:rFonts w:ascii="Arial" w:hAnsi="Arial" w:cs="Arial"/>
      <w:szCs w:val="24"/>
    </w:rPr>
  </w:style>
  <w:style w:type="paragraph" w:styleId="Footer">
    <w:name w:val="footer"/>
    <w:basedOn w:val="Normal"/>
    <w:link w:val="FooterChar"/>
    <w:rsid w:val="00C65AA2"/>
    <w:pPr>
      <w:tabs>
        <w:tab w:val="center" w:pos="4680"/>
        <w:tab w:val="right" w:pos="9360"/>
      </w:tabs>
      <w:spacing w:after="0" w:line="240" w:lineRule="auto"/>
    </w:pPr>
  </w:style>
  <w:style w:type="paragraph" w:styleId="Header">
    <w:name w:val="header"/>
    <w:basedOn w:val="Normal"/>
    <w:link w:val="HeaderChar"/>
    <w:rsid w:val="00C65AA2"/>
    <w:pPr>
      <w:tabs>
        <w:tab w:val="center" w:pos="4680"/>
        <w:tab w:val="right" w:pos="9360"/>
      </w:tabs>
      <w:spacing w:after="0" w:line="240" w:lineRule="auto"/>
    </w:pPr>
  </w:style>
  <w:style w:type="paragraph" w:customStyle="1" w:styleId="style0">
    <w:name w:val="style0"/>
    <w:basedOn w:val="Normal"/>
    <w:rsid w:val="00C65AA2"/>
    <w:pPr>
      <w:spacing w:before="100" w:beforeAutospacing="1" w:after="100" w:afterAutospacing="1" w:line="240" w:lineRule="auto"/>
    </w:pPr>
    <w:rPr>
      <w:rFonts w:ascii="Times New Roman" w:eastAsia="Times New Roman" w:hAnsi="Times New Roman"/>
      <w:sz w:val="24"/>
      <w:szCs w:val="24"/>
      <w:lang w:val="en-US"/>
    </w:rPr>
  </w:style>
  <w:style w:type="paragraph" w:styleId="NoSpacing">
    <w:name w:val="No Spacing"/>
    <w:link w:val="NoSpacingChar"/>
    <w:uiPriority w:val="1"/>
    <w:qFormat/>
    <w:rsid w:val="00C65AA2"/>
    <w:rPr>
      <w:rFonts w:ascii="Calibri" w:eastAsia="Calibri" w:hAnsi="Calibri"/>
      <w:sz w:val="22"/>
      <w:szCs w:val="22"/>
      <w:lang w:eastAsia="en-US"/>
    </w:rPr>
  </w:style>
  <w:style w:type="paragraph" w:styleId="ListParagraph">
    <w:name w:val="List Paragraph"/>
    <w:basedOn w:val="Normal"/>
    <w:uiPriority w:val="34"/>
    <w:qFormat/>
    <w:rsid w:val="00C65AA2"/>
    <w:pPr>
      <w:ind w:left="720"/>
      <w:contextualSpacing/>
    </w:pPr>
  </w:style>
  <w:style w:type="paragraph" w:styleId="NormalWeb">
    <w:name w:val="Normal (Web)"/>
    <w:basedOn w:val="Normal"/>
    <w:uiPriority w:val="99"/>
    <w:unhideWhenUsed/>
    <w:rsid w:val="008B105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WebChar2">
    <w:name w:val="Normal (Web) Char2"/>
    <w:aliases w:val="Char Char Char Char Char Char Char Char Char Char Char Char2,Char Char Char Char Char Char Char Char Char2,Char Char Char Char Char3,Char Char Char Char3,Char Char Char3,Char Char Char Char Char Char2,Char Char Char Char Char2"/>
    <w:basedOn w:val="DefaultParagraphFont"/>
    <w:link w:val="wordsection1"/>
    <w:uiPriority w:val="99"/>
    <w:semiHidden/>
    <w:locked/>
    <w:rsid w:val="008B105D"/>
  </w:style>
  <w:style w:type="paragraph" w:customStyle="1" w:styleId="wordsection1">
    <w:name w:val="wordsection1"/>
    <w:basedOn w:val="Normal"/>
    <w:link w:val="NormalWebChar2"/>
    <w:uiPriority w:val="99"/>
    <w:semiHidden/>
    <w:rsid w:val="008B105D"/>
    <w:pPr>
      <w:spacing w:before="100" w:beforeAutospacing="1" w:after="100" w:afterAutospacing="1" w:line="240" w:lineRule="auto"/>
    </w:pPr>
    <w:rPr>
      <w:rFonts w:ascii="Times New Roman" w:eastAsia="SimSun" w:hAnsi="Times New Roman"/>
      <w:sz w:val="20"/>
      <w:szCs w:val="20"/>
      <w:lang w:eastAsia="en-GB"/>
    </w:rPr>
  </w:style>
  <w:style w:type="character" w:customStyle="1" w:styleId="NoSpacingChar">
    <w:name w:val="No Spacing Char"/>
    <w:link w:val="NoSpacing"/>
    <w:uiPriority w:val="1"/>
    <w:rsid w:val="00C06553"/>
    <w:rPr>
      <w:rFonts w:ascii="Calibri" w:eastAsia="Calibri" w:hAnsi="Calibri"/>
      <w:sz w:val="22"/>
      <w:szCs w:val="22"/>
      <w:lang w:eastAsia="en-US"/>
    </w:rPr>
  </w:style>
</w:styles>
</file>

<file path=word/webSettings.xml><?xml version="1.0" encoding="utf-8"?>
<w:webSettings xmlns:r="http://schemas.openxmlformats.org/officeDocument/2006/relationships" xmlns:w="http://schemas.openxmlformats.org/wordprocessingml/2006/main">
  <w:divs>
    <w:div w:id="54548966">
      <w:bodyDiv w:val="1"/>
      <w:marLeft w:val="0"/>
      <w:marRight w:val="0"/>
      <w:marTop w:val="0"/>
      <w:marBottom w:val="0"/>
      <w:divBdr>
        <w:top w:val="none" w:sz="0" w:space="0" w:color="auto"/>
        <w:left w:val="none" w:sz="0" w:space="0" w:color="auto"/>
        <w:bottom w:val="none" w:sz="0" w:space="0" w:color="auto"/>
        <w:right w:val="none" w:sz="0" w:space="0" w:color="auto"/>
      </w:divBdr>
      <w:divsChild>
        <w:div w:id="1014263956">
          <w:marLeft w:val="0"/>
          <w:marRight w:val="0"/>
          <w:marTop w:val="0"/>
          <w:marBottom w:val="0"/>
          <w:divBdr>
            <w:top w:val="none" w:sz="0" w:space="0" w:color="auto"/>
            <w:left w:val="none" w:sz="0" w:space="0" w:color="auto"/>
            <w:bottom w:val="none" w:sz="0" w:space="0" w:color="auto"/>
            <w:right w:val="none" w:sz="0" w:space="0" w:color="auto"/>
          </w:divBdr>
          <w:divsChild>
            <w:div w:id="1479761371">
              <w:marLeft w:val="0"/>
              <w:marRight w:val="0"/>
              <w:marTop w:val="0"/>
              <w:marBottom w:val="0"/>
              <w:divBdr>
                <w:top w:val="none" w:sz="0" w:space="0" w:color="auto"/>
                <w:left w:val="none" w:sz="0" w:space="0" w:color="auto"/>
                <w:bottom w:val="none" w:sz="0" w:space="0" w:color="auto"/>
                <w:right w:val="none" w:sz="0" w:space="0" w:color="auto"/>
              </w:divBdr>
              <w:divsChild>
                <w:div w:id="670450471">
                  <w:marLeft w:val="0"/>
                  <w:marRight w:val="0"/>
                  <w:marTop w:val="0"/>
                  <w:marBottom w:val="0"/>
                  <w:divBdr>
                    <w:top w:val="none" w:sz="0" w:space="0" w:color="auto"/>
                    <w:left w:val="none" w:sz="0" w:space="0" w:color="auto"/>
                    <w:bottom w:val="none" w:sz="0" w:space="0" w:color="auto"/>
                    <w:right w:val="none" w:sz="0" w:space="0" w:color="auto"/>
                  </w:divBdr>
                  <w:divsChild>
                    <w:div w:id="1764719555">
                      <w:marLeft w:val="0"/>
                      <w:marRight w:val="0"/>
                      <w:marTop w:val="45"/>
                      <w:marBottom w:val="0"/>
                      <w:divBdr>
                        <w:top w:val="none" w:sz="0" w:space="0" w:color="auto"/>
                        <w:left w:val="none" w:sz="0" w:space="0" w:color="auto"/>
                        <w:bottom w:val="none" w:sz="0" w:space="0" w:color="auto"/>
                        <w:right w:val="none" w:sz="0" w:space="0" w:color="auto"/>
                      </w:divBdr>
                      <w:divsChild>
                        <w:div w:id="311756736">
                          <w:marLeft w:val="0"/>
                          <w:marRight w:val="0"/>
                          <w:marTop w:val="0"/>
                          <w:marBottom w:val="0"/>
                          <w:divBdr>
                            <w:top w:val="single" w:sz="6" w:space="9" w:color="B0B0B0"/>
                            <w:left w:val="single" w:sz="6" w:space="6" w:color="B0B0B0"/>
                            <w:bottom w:val="single" w:sz="6" w:space="9" w:color="B0B0B0"/>
                            <w:right w:val="single" w:sz="6" w:space="6" w:color="B0B0B0"/>
                          </w:divBdr>
                          <w:divsChild>
                            <w:div w:id="1043557534">
                              <w:marLeft w:val="0"/>
                              <w:marRight w:val="0"/>
                              <w:marTop w:val="0"/>
                              <w:marBottom w:val="0"/>
                              <w:divBdr>
                                <w:top w:val="none" w:sz="0" w:space="0" w:color="auto"/>
                                <w:left w:val="none" w:sz="0" w:space="0" w:color="auto"/>
                                <w:bottom w:val="none" w:sz="0" w:space="0" w:color="auto"/>
                                <w:right w:val="none" w:sz="0" w:space="0" w:color="auto"/>
                              </w:divBdr>
                              <w:divsChild>
                                <w:div w:id="1266384082">
                                  <w:marLeft w:val="0"/>
                                  <w:marRight w:val="0"/>
                                  <w:marTop w:val="0"/>
                                  <w:marBottom w:val="0"/>
                                  <w:divBdr>
                                    <w:top w:val="none" w:sz="0" w:space="0" w:color="auto"/>
                                    <w:left w:val="none" w:sz="0" w:space="0" w:color="auto"/>
                                    <w:bottom w:val="none" w:sz="0" w:space="0" w:color="auto"/>
                                    <w:right w:val="none" w:sz="0" w:space="0" w:color="auto"/>
                                  </w:divBdr>
                                  <w:divsChild>
                                    <w:div w:id="1286234515">
                                      <w:marLeft w:val="0"/>
                                      <w:marRight w:val="0"/>
                                      <w:marTop w:val="0"/>
                                      <w:marBottom w:val="30"/>
                                      <w:divBdr>
                                        <w:top w:val="none" w:sz="0" w:space="0" w:color="auto"/>
                                        <w:left w:val="none" w:sz="0" w:space="0" w:color="auto"/>
                                        <w:bottom w:val="none" w:sz="0" w:space="0" w:color="auto"/>
                                        <w:right w:val="none" w:sz="0" w:space="0" w:color="auto"/>
                                      </w:divBdr>
                                    </w:div>
                                    <w:div w:id="1924682439">
                                      <w:marLeft w:val="0"/>
                                      <w:marRight w:val="0"/>
                                      <w:marTop w:val="0"/>
                                      <w:marBottom w:val="300"/>
                                      <w:divBdr>
                                        <w:top w:val="none" w:sz="0" w:space="0" w:color="auto"/>
                                        <w:left w:val="none" w:sz="0" w:space="0" w:color="auto"/>
                                        <w:bottom w:val="none" w:sz="0" w:space="0" w:color="auto"/>
                                        <w:right w:val="none" w:sz="0" w:space="0" w:color="auto"/>
                                      </w:divBdr>
                                    </w:div>
                                    <w:div w:id="704453692">
                                      <w:marLeft w:val="0"/>
                                      <w:marRight w:val="0"/>
                                      <w:marTop w:val="0"/>
                                      <w:marBottom w:val="30"/>
                                      <w:divBdr>
                                        <w:top w:val="none" w:sz="0" w:space="0" w:color="auto"/>
                                        <w:left w:val="none" w:sz="0" w:space="0" w:color="auto"/>
                                        <w:bottom w:val="none" w:sz="0" w:space="0" w:color="auto"/>
                                        <w:right w:val="none" w:sz="0" w:space="0" w:color="auto"/>
                                      </w:divBdr>
                                    </w:div>
                                    <w:div w:id="2064480595">
                                      <w:marLeft w:val="0"/>
                                      <w:marRight w:val="0"/>
                                      <w:marTop w:val="0"/>
                                      <w:marBottom w:val="300"/>
                                      <w:divBdr>
                                        <w:top w:val="none" w:sz="0" w:space="0" w:color="auto"/>
                                        <w:left w:val="none" w:sz="0" w:space="0" w:color="auto"/>
                                        <w:bottom w:val="none" w:sz="0" w:space="0" w:color="auto"/>
                                        <w:right w:val="none" w:sz="0" w:space="0" w:color="auto"/>
                                      </w:divBdr>
                                    </w:div>
                                    <w:div w:id="518738789">
                                      <w:marLeft w:val="0"/>
                                      <w:marRight w:val="0"/>
                                      <w:marTop w:val="0"/>
                                      <w:marBottom w:val="30"/>
                                      <w:divBdr>
                                        <w:top w:val="none" w:sz="0" w:space="0" w:color="auto"/>
                                        <w:left w:val="none" w:sz="0" w:space="0" w:color="auto"/>
                                        <w:bottom w:val="none" w:sz="0" w:space="0" w:color="auto"/>
                                        <w:right w:val="none" w:sz="0" w:space="0" w:color="auto"/>
                                      </w:divBdr>
                                    </w:div>
                                    <w:div w:id="376900777">
                                      <w:marLeft w:val="0"/>
                                      <w:marRight w:val="0"/>
                                      <w:marTop w:val="0"/>
                                      <w:marBottom w:val="300"/>
                                      <w:divBdr>
                                        <w:top w:val="none" w:sz="0" w:space="0" w:color="auto"/>
                                        <w:left w:val="none" w:sz="0" w:space="0" w:color="auto"/>
                                        <w:bottom w:val="none" w:sz="0" w:space="0" w:color="auto"/>
                                        <w:right w:val="none" w:sz="0" w:space="0" w:color="auto"/>
                                      </w:divBdr>
                                    </w:div>
                                    <w:div w:id="696388296">
                                      <w:marLeft w:val="0"/>
                                      <w:marRight w:val="0"/>
                                      <w:marTop w:val="0"/>
                                      <w:marBottom w:val="30"/>
                                      <w:divBdr>
                                        <w:top w:val="none" w:sz="0" w:space="0" w:color="auto"/>
                                        <w:left w:val="none" w:sz="0" w:space="0" w:color="auto"/>
                                        <w:bottom w:val="none" w:sz="0" w:space="0" w:color="auto"/>
                                        <w:right w:val="none" w:sz="0" w:space="0" w:color="auto"/>
                                      </w:divBdr>
                                    </w:div>
                                    <w:div w:id="1304583393">
                                      <w:marLeft w:val="0"/>
                                      <w:marRight w:val="0"/>
                                      <w:marTop w:val="0"/>
                                      <w:marBottom w:val="300"/>
                                      <w:divBdr>
                                        <w:top w:val="none" w:sz="0" w:space="0" w:color="auto"/>
                                        <w:left w:val="none" w:sz="0" w:space="0" w:color="auto"/>
                                        <w:bottom w:val="none" w:sz="0" w:space="0" w:color="auto"/>
                                        <w:right w:val="none" w:sz="0" w:space="0" w:color="auto"/>
                                      </w:divBdr>
                                    </w:div>
                                    <w:div w:id="1220361640">
                                      <w:marLeft w:val="0"/>
                                      <w:marRight w:val="0"/>
                                      <w:marTop w:val="0"/>
                                      <w:marBottom w:val="30"/>
                                      <w:divBdr>
                                        <w:top w:val="none" w:sz="0" w:space="0" w:color="auto"/>
                                        <w:left w:val="none" w:sz="0" w:space="0" w:color="auto"/>
                                        <w:bottom w:val="none" w:sz="0" w:space="0" w:color="auto"/>
                                        <w:right w:val="none" w:sz="0" w:space="0" w:color="auto"/>
                                      </w:divBdr>
                                    </w:div>
                                    <w:div w:id="2044287769">
                                      <w:marLeft w:val="0"/>
                                      <w:marRight w:val="0"/>
                                      <w:marTop w:val="0"/>
                                      <w:marBottom w:val="300"/>
                                      <w:divBdr>
                                        <w:top w:val="none" w:sz="0" w:space="0" w:color="auto"/>
                                        <w:left w:val="none" w:sz="0" w:space="0" w:color="auto"/>
                                        <w:bottom w:val="none" w:sz="0" w:space="0" w:color="auto"/>
                                        <w:right w:val="none" w:sz="0" w:space="0" w:color="auto"/>
                                      </w:divBdr>
                                    </w:div>
                                    <w:div w:id="1661542384">
                                      <w:marLeft w:val="0"/>
                                      <w:marRight w:val="0"/>
                                      <w:marTop w:val="0"/>
                                      <w:marBottom w:val="30"/>
                                      <w:divBdr>
                                        <w:top w:val="none" w:sz="0" w:space="0" w:color="auto"/>
                                        <w:left w:val="none" w:sz="0" w:space="0" w:color="auto"/>
                                        <w:bottom w:val="none" w:sz="0" w:space="0" w:color="auto"/>
                                        <w:right w:val="none" w:sz="0" w:space="0" w:color="auto"/>
                                      </w:divBdr>
                                    </w:div>
                                    <w:div w:id="911427397">
                                      <w:marLeft w:val="0"/>
                                      <w:marRight w:val="0"/>
                                      <w:marTop w:val="0"/>
                                      <w:marBottom w:val="300"/>
                                      <w:divBdr>
                                        <w:top w:val="none" w:sz="0" w:space="0" w:color="auto"/>
                                        <w:left w:val="none" w:sz="0" w:space="0" w:color="auto"/>
                                        <w:bottom w:val="none" w:sz="0" w:space="0" w:color="auto"/>
                                        <w:right w:val="none" w:sz="0" w:space="0" w:color="auto"/>
                                      </w:divBdr>
                                    </w:div>
                                    <w:div w:id="767774989">
                                      <w:marLeft w:val="0"/>
                                      <w:marRight w:val="0"/>
                                      <w:marTop w:val="0"/>
                                      <w:marBottom w:val="30"/>
                                      <w:divBdr>
                                        <w:top w:val="none" w:sz="0" w:space="0" w:color="auto"/>
                                        <w:left w:val="none" w:sz="0" w:space="0" w:color="auto"/>
                                        <w:bottom w:val="none" w:sz="0" w:space="0" w:color="auto"/>
                                        <w:right w:val="none" w:sz="0" w:space="0" w:color="auto"/>
                                      </w:divBdr>
                                    </w:div>
                                    <w:div w:id="813638123">
                                      <w:marLeft w:val="0"/>
                                      <w:marRight w:val="0"/>
                                      <w:marTop w:val="0"/>
                                      <w:marBottom w:val="300"/>
                                      <w:divBdr>
                                        <w:top w:val="none" w:sz="0" w:space="0" w:color="auto"/>
                                        <w:left w:val="none" w:sz="0" w:space="0" w:color="auto"/>
                                        <w:bottom w:val="none" w:sz="0" w:space="0" w:color="auto"/>
                                        <w:right w:val="none" w:sz="0" w:space="0" w:color="auto"/>
                                      </w:divBdr>
                                    </w:div>
                                    <w:div w:id="1143619912">
                                      <w:marLeft w:val="0"/>
                                      <w:marRight w:val="0"/>
                                      <w:marTop w:val="0"/>
                                      <w:marBottom w:val="30"/>
                                      <w:divBdr>
                                        <w:top w:val="none" w:sz="0" w:space="0" w:color="auto"/>
                                        <w:left w:val="none" w:sz="0" w:space="0" w:color="auto"/>
                                        <w:bottom w:val="none" w:sz="0" w:space="0" w:color="auto"/>
                                        <w:right w:val="none" w:sz="0" w:space="0" w:color="auto"/>
                                      </w:divBdr>
                                    </w:div>
                                    <w:div w:id="1887527893">
                                      <w:marLeft w:val="0"/>
                                      <w:marRight w:val="0"/>
                                      <w:marTop w:val="0"/>
                                      <w:marBottom w:val="300"/>
                                      <w:divBdr>
                                        <w:top w:val="none" w:sz="0" w:space="0" w:color="auto"/>
                                        <w:left w:val="none" w:sz="0" w:space="0" w:color="auto"/>
                                        <w:bottom w:val="none" w:sz="0" w:space="0" w:color="auto"/>
                                        <w:right w:val="none" w:sz="0" w:space="0" w:color="auto"/>
                                      </w:divBdr>
                                    </w:div>
                                    <w:div w:id="2011517363">
                                      <w:marLeft w:val="0"/>
                                      <w:marRight w:val="0"/>
                                      <w:marTop w:val="0"/>
                                      <w:marBottom w:val="30"/>
                                      <w:divBdr>
                                        <w:top w:val="none" w:sz="0" w:space="0" w:color="auto"/>
                                        <w:left w:val="none" w:sz="0" w:space="0" w:color="auto"/>
                                        <w:bottom w:val="none" w:sz="0" w:space="0" w:color="auto"/>
                                        <w:right w:val="none" w:sz="0" w:space="0" w:color="auto"/>
                                      </w:divBdr>
                                    </w:div>
                                    <w:div w:id="1401441599">
                                      <w:marLeft w:val="0"/>
                                      <w:marRight w:val="0"/>
                                      <w:marTop w:val="0"/>
                                      <w:marBottom w:val="300"/>
                                      <w:divBdr>
                                        <w:top w:val="none" w:sz="0" w:space="0" w:color="auto"/>
                                        <w:left w:val="none" w:sz="0" w:space="0" w:color="auto"/>
                                        <w:bottom w:val="none" w:sz="0" w:space="0" w:color="auto"/>
                                        <w:right w:val="none" w:sz="0" w:space="0" w:color="auto"/>
                                      </w:divBdr>
                                    </w:div>
                                    <w:div w:id="50078284">
                                      <w:marLeft w:val="0"/>
                                      <w:marRight w:val="0"/>
                                      <w:marTop w:val="0"/>
                                      <w:marBottom w:val="30"/>
                                      <w:divBdr>
                                        <w:top w:val="none" w:sz="0" w:space="0" w:color="auto"/>
                                        <w:left w:val="none" w:sz="0" w:space="0" w:color="auto"/>
                                        <w:bottom w:val="none" w:sz="0" w:space="0" w:color="auto"/>
                                        <w:right w:val="none" w:sz="0" w:space="0" w:color="auto"/>
                                      </w:divBdr>
                                    </w:div>
                                    <w:div w:id="1912538900">
                                      <w:marLeft w:val="0"/>
                                      <w:marRight w:val="0"/>
                                      <w:marTop w:val="0"/>
                                      <w:marBottom w:val="300"/>
                                      <w:divBdr>
                                        <w:top w:val="none" w:sz="0" w:space="0" w:color="auto"/>
                                        <w:left w:val="none" w:sz="0" w:space="0" w:color="auto"/>
                                        <w:bottom w:val="none" w:sz="0" w:space="0" w:color="auto"/>
                                        <w:right w:val="none" w:sz="0" w:space="0" w:color="auto"/>
                                      </w:divBdr>
                                    </w:div>
                                    <w:div w:id="66223500">
                                      <w:marLeft w:val="0"/>
                                      <w:marRight w:val="0"/>
                                      <w:marTop w:val="0"/>
                                      <w:marBottom w:val="30"/>
                                      <w:divBdr>
                                        <w:top w:val="none" w:sz="0" w:space="0" w:color="auto"/>
                                        <w:left w:val="none" w:sz="0" w:space="0" w:color="auto"/>
                                        <w:bottom w:val="none" w:sz="0" w:space="0" w:color="auto"/>
                                        <w:right w:val="none" w:sz="0" w:space="0" w:color="auto"/>
                                      </w:divBdr>
                                    </w:div>
                                    <w:div w:id="1868522420">
                                      <w:marLeft w:val="0"/>
                                      <w:marRight w:val="0"/>
                                      <w:marTop w:val="0"/>
                                      <w:marBottom w:val="300"/>
                                      <w:divBdr>
                                        <w:top w:val="none" w:sz="0" w:space="0" w:color="auto"/>
                                        <w:left w:val="none" w:sz="0" w:space="0" w:color="auto"/>
                                        <w:bottom w:val="none" w:sz="0" w:space="0" w:color="auto"/>
                                        <w:right w:val="none" w:sz="0" w:space="0" w:color="auto"/>
                                      </w:divBdr>
                                    </w:div>
                                    <w:div w:id="429274073">
                                      <w:marLeft w:val="0"/>
                                      <w:marRight w:val="0"/>
                                      <w:marTop w:val="0"/>
                                      <w:marBottom w:val="30"/>
                                      <w:divBdr>
                                        <w:top w:val="none" w:sz="0" w:space="0" w:color="auto"/>
                                        <w:left w:val="none" w:sz="0" w:space="0" w:color="auto"/>
                                        <w:bottom w:val="none" w:sz="0" w:space="0" w:color="auto"/>
                                        <w:right w:val="none" w:sz="0" w:space="0" w:color="auto"/>
                                      </w:divBdr>
                                    </w:div>
                                    <w:div w:id="1711684210">
                                      <w:marLeft w:val="0"/>
                                      <w:marRight w:val="0"/>
                                      <w:marTop w:val="0"/>
                                      <w:marBottom w:val="300"/>
                                      <w:divBdr>
                                        <w:top w:val="none" w:sz="0" w:space="0" w:color="auto"/>
                                        <w:left w:val="none" w:sz="0" w:space="0" w:color="auto"/>
                                        <w:bottom w:val="none" w:sz="0" w:space="0" w:color="auto"/>
                                        <w:right w:val="none" w:sz="0" w:space="0" w:color="auto"/>
                                      </w:divBdr>
                                    </w:div>
                                    <w:div w:id="829097660">
                                      <w:marLeft w:val="0"/>
                                      <w:marRight w:val="0"/>
                                      <w:marTop w:val="0"/>
                                      <w:marBottom w:val="30"/>
                                      <w:divBdr>
                                        <w:top w:val="none" w:sz="0" w:space="0" w:color="auto"/>
                                        <w:left w:val="none" w:sz="0" w:space="0" w:color="auto"/>
                                        <w:bottom w:val="none" w:sz="0" w:space="0" w:color="auto"/>
                                        <w:right w:val="none" w:sz="0" w:space="0" w:color="auto"/>
                                      </w:divBdr>
                                    </w:div>
                                    <w:div w:id="19759110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http://upload.wikimedia.org/wikipedia/commons/d/d9/Darjeeling_Tea_Garden.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http://www.rediff.com/travel/1996/munnar2.jp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94A80783A0384B9DEB9D9EFF042AA2" ma:contentTypeVersion="0" ma:contentTypeDescription="Create a new document." ma:contentTypeScope="" ma:versionID="eca4af6b11fd86e04c4fc81df75190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919C8820-5586-4DF6-8E81-0B1F5F72AC17}">
  <ds:schemaRefs>
    <ds:schemaRef ds:uri="http://schemas.microsoft.com/sharepoint/v3/contenttype/forms"/>
  </ds:schemaRefs>
</ds:datastoreItem>
</file>

<file path=customXml/itemProps2.xml><?xml version="1.0" encoding="utf-8"?>
<ds:datastoreItem xmlns:ds="http://schemas.openxmlformats.org/officeDocument/2006/customXml" ds:itemID="{B25E6B2D-F062-49CD-8D17-3FD82F1D3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A67DCE2-537A-41BF-B9D8-8E2118DB074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Pages>
  <Words>160</Words>
  <Characters>915</Characters>
  <Application>Microsoft Office Word</Application>
  <DocSecurity>0</DocSecurity>
  <PresentationFormat/>
  <Lines>7</Lines>
  <Paragraphs>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manik.kaur</dc:creator>
  <cp:lastModifiedBy>Hp</cp:lastModifiedBy>
  <cp:revision>10</cp:revision>
  <cp:lastPrinted>2016-10-03T10:15:00Z</cp:lastPrinted>
  <dcterms:created xsi:type="dcterms:W3CDTF">2018-02-05T10:41:00Z</dcterms:created>
  <dcterms:modified xsi:type="dcterms:W3CDTF">2023-08-31T07:56:00Z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